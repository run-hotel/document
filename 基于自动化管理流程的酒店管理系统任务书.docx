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ind w:firstLine="2249" w:firstLineChars="800"/>
        <w:jc w:val="left"/>
        <w:rPr>
          <w:rFonts w:hint="eastAsia"/>
          <w:b/>
          <w:sz w:val="28"/>
        </w:rPr>
      </w:pPr>
      <w:r>
        <w:rPr>
          <w:rFonts w:hint="eastAsia"/>
          <w:b/>
          <w:sz w:val="28"/>
          <w:lang w:val="en-US" w:eastAsia="zh-CN"/>
        </w:rPr>
        <w:t>软件开发实训报告</w:t>
      </w:r>
      <w:r>
        <w:rPr>
          <w:rFonts w:hint="eastAsia"/>
          <w:b/>
          <w:sz w:val="28"/>
        </w:rPr>
        <w:t>任务书</w:t>
      </w:r>
    </w:p>
    <w:p>
      <w:pPr>
        <w:ind w:firstLine="210" w:firstLineChars="100"/>
        <w:rPr>
          <w:rFonts w:ascii="宋体" w:hAnsi="宋体"/>
        </w:rPr>
      </w:pPr>
      <w:r>
        <w:rPr>
          <w:rFonts w:hint="eastAsia" w:ascii="宋体" w:hAnsi="宋体"/>
        </w:rPr>
        <w:t xml:space="preserve">院（系）： </w:t>
      </w:r>
      <w:r>
        <w:rPr>
          <w:rFonts w:hint="eastAsia" w:ascii="宋体" w:hAnsi="宋体"/>
          <w:lang w:val="en-US" w:eastAsia="zh-CN"/>
        </w:rPr>
        <w:t>软件学院</w:t>
      </w:r>
      <w:r>
        <w:rPr>
          <w:rFonts w:hint="eastAsia" w:ascii="宋体" w:hAnsi="宋体"/>
        </w:rPr>
        <w:t xml:space="preserve">                 基层教学单位：软件工程系  </w:t>
      </w:r>
    </w:p>
    <w:tbl>
      <w:tblPr>
        <w:tblStyle w:val="8"/>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
      <w:tblGrid>
        <w:gridCol w:w="1063"/>
        <w:gridCol w:w="704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cantSplit/>
          <w:trHeight w:val="397" w:hRule="atLeast"/>
        </w:trPr>
        <w:tc>
          <w:tcPr>
            <w:tcW w:w="1063" w:type="dxa"/>
            <w:noWrap w:val="0"/>
            <w:vAlign w:val="center"/>
          </w:tcPr>
          <w:p>
            <w:pPr>
              <w:jc w:val="center"/>
              <w:rPr>
                <w:rFonts w:ascii="宋体" w:hAnsi="宋体"/>
              </w:rPr>
            </w:pPr>
            <w:r>
              <w:rPr>
                <w:rFonts w:hint="eastAsia" w:ascii="黑体" w:hAnsi="黑体" w:eastAsia="黑体"/>
                <w:sz w:val="24"/>
                <w:szCs w:val="24"/>
              </w:rPr>
              <w:t>题目名称</w:t>
            </w:r>
          </w:p>
        </w:tc>
        <w:tc>
          <w:tcPr>
            <w:tcW w:w="7044" w:type="dxa"/>
            <w:noWrap w:val="0"/>
            <w:vAlign w:val="center"/>
          </w:tcPr>
          <w:p>
            <w:pPr>
              <w:ind w:firstLine="1680" w:firstLineChars="800"/>
              <w:jc w:val="left"/>
              <w:rPr>
                <w:rFonts w:hint="default" w:ascii="宋体" w:hAnsi="宋体" w:eastAsia="宋体"/>
                <w:lang w:val="en-US" w:eastAsia="zh-CN"/>
              </w:rPr>
            </w:pPr>
            <w:r>
              <w:rPr>
                <w:rFonts w:hint="eastAsia"/>
              </w:rPr>
              <w:t>基于自动化管理流程的酒店管理系统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cantSplit/>
          <w:trHeight w:val="2997" w:hRule="atLeast"/>
        </w:trPr>
        <w:tc>
          <w:tcPr>
            <w:tcW w:w="1063" w:type="dxa"/>
            <w:noWrap w:val="0"/>
            <w:vAlign w:val="center"/>
          </w:tcPr>
          <w:p>
            <w:pPr>
              <w:jc w:val="center"/>
              <w:rPr>
                <w:rFonts w:hint="eastAsia" w:ascii="黑体" w:hAnsi="黑体" w:eastAsia="黑体"/>
                <w:sz w:val="24"/>
                <w:szCs w:val="24"/>
              </w:rPr>
            </w:pPr>
            <w:r>
              <w:rPr>
                <w:rFonts w:hint="eastAsia" w:ascii="黑体" w:hAnsi="黑体" w:eastAsia="黑体"/>
                <w:sz w:val="24"/>
                <w:szCs w:val="24"/>
              </w:rPr>
              <w:t>选题</w:t>
            </w:r>
            <w:r>
              <w:rPr>
                <w:rFonts w:ascii="黑体" w:hAnsi="黑体" w:eastAsia="黑体"/>
                <w:sz w:val="24"/>
                <w:szCs w:val="24"/>
              </w:rPr>
              <w:t>背景</w:t>
            </w:r>
          </w:p>
        </w:tc>
        <w:tc>
          <w:tcPr>
            <w:tcW w:w="7044" w:type="dxa"/>
            <w:noWrap w:val="0"/>
            <w:vAlign w:val="center"/>
          </w:tcPr>
          <w:p>
            <w:pPr>
              <w:ind w:firstLine="420" w:firstLineChars="200"/>
              <w:jc w:val="left"/>
              <w:rPr>
                <w:rFonts w:hint="eastAsia"/>
              </w:rPr>
            </w:pPr>
            <w:r>
              <w:rPr>
                <w:rFonts w:hint="eastAsia" w:ascii="宋体" w:hAnsi="宋体"/>
                <w:color w:val="000000" w:themeColor="text1"/>
                <w:kern w:val="0"/>
                <w:sz w:val="21"/>
                <w:szCs w:val="21"/>
                <w14:textFill>
                  <w14:solidFill>
                    <w14:schemeClr w14:val="tx1"/>
                  </w14:solidFill>
                </w14:textFill>
              </w:rPr>
              <w:t>目前大多数酒店提供的服务十分多样化，规模大小也各不相同，行业竞争非常激烈，这就对酒店服务的周到性十分要求，酒店需要一个好的名声，以及回头客，就需要拥有一套非常完善的制度来提高工作效率，减少旅客等待时间以及操作繁琐程度，提高旅客对酒店效率以及观感程度，提高旅客在网站上的可操作性，开设vip服务，增强旅客在网站上的可操作性，在我们组员的实地考察了解项目需求的情况下，我们发现酒店预订以及管理功能是一个十分重要的部分，预订能在大程度地减少客户的等待时间以及操作的繁琐程度，使得客户能更快入住酒店，管理系统也能帮助我们的工作人员减少工作难度，提高工作效率。</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cantSplit/>
          <w:trHeight w:val="8622" w:hRule="atLeast"/>
        </w:trPr>
        <w:tc>
          <w:tcPr>
            <w:tcW w:w="1063" w:type="dxa"/>
            <w:noWrap w:val="0"/>
            <w:vAlign w:val="center"/>
          </w:tcPr>
          <w:p>
            <w:pPr>
              <w:jc w:val="center"/>
              <w:rPr>
                <w:rFonts w:hint="eastAsia" w:ascii="黑体" w:hAnsi="黑体" w:eastAsia="黑体"/>
                <w:sz w:val="24"/>
                <w:szCs w:val="24"/>
                <w:lang w:val="en-US" w:eastAsia="zh-CN"/>
              </w:rPr>
            </w:pPr>
            <w:r>
              <w:rPr>
                <w:rFonts w:hint="eastAsia" w:ascii="黑体" w:hAnsi="黑体" w:eastAsia="黑体"/>
                <w:sz w:val="24"/>
                <w:szCs w:val="24"/>
                <w:lang w:val="en-US" w:eastAsia="zh-CN"/>
              </w:rPr>
              <w:t>项目背景</w:t>
            </w:r>
          </w:p>
        </w:tc>
        <w:tc>
          <w:tcPr>
            <w:tcW w:w="7044" w:type="dxa"/>
            <w:noWrap w:val="0"/>
            <w:vAlign w:val="center"/>
          </w:tcPr>
          <w:p>
            <w:pPr>
              <w:ind w:firstLine="420" w:firstLineChars="200"/>
              <w:jc w:val="left"/>
              <w:rPr>
                <w:rFonts w:ascii="宋体" w:hAnsi="宋体"/>
                <w:color w:val="000000"/>
                <w:kern w:val="0"/>
                <w:sz w:val="21"/>
                <w:szCs w:val="21"/>
              </w:rPr>
            </w:pPr>
            <w:r>
              <w:rPr>
                <w:rFonts w:hint="eastAsia" w:ascii="宋体" w:hAnsi="宋体"/>
                <w:color w:val="000000"/>
                <w:kern w:val="0"/>
                <w:sz w:val="21"/>
                <w:szCs w:val="21"/>
              </w:rPr>
              <w:t>国内的酒店计算机管理系统最早是在80年代初开始的。酒店管理信息系统的主要功能是处理酒店的日常事务，只能完成一半的事务统计、汇总、制表、检索和打印等基本处理。这些事务处理虽然也很重要，但对酒店获取更高效益的要求来说则远远不够，酒店管理信息系统应该是一个开放系统，能适应环境变化和竞争需要。但是传统的管理信息系统基本上是一个静态的保守系统，只能管理已有的静态存在的数据，而不能从管理人员的决策出发，处理动态的非结构数据。</w:t>
            </w:r>
          </w:p>
          <w:p>
            <w:pPr>
              <w:ind w:firstLine="420" w:firstLineChars="200"/>
              <w:jc w:val="left"/>
              <w:rPr>
                <w:rFonts w:ascii="宋体" w:hAnsi="宋体"/>
                <w:color w:val="000000"/>
                <w:kern w:val="0"/>
                <w:sz w:val="21"/>
                <w:szCs w:val="21"/>
              </w:rPr>
            </w:pPr>
            <w:r>
              <w:rPr>
                <w:rFonts w:hint="eastAsia" w:ascii="宋体" w:hAnsi="宋体"/>
                <w:color w:val="000000"/>
                <w:kern w:val="0"/>
                <w:sz w:val="21"/>
                <w:szCs w:val="21"/>
              </w:rPr>
              <w:t>目前大多数酒店提供的服务十分多样化，规模大小也各不相同，行业竞争非常激烈，这就对酒店服务的周到性十分要求，酒店需要一个好的名声，以及回头客，就需要拥有一套非常完善的制度来提高工作效率，减少旅客等待时间以及操作繁琐程度，提高旅客对酒店效率以及观感程度，提高旅客在网站上的可操作性，开设vip服务，增强旅客在网站上的可操作性，在我们组员的实地考察了解项目需求的情况下，我们发现酒店预订以及管理功能是一个十分重要的部分，预订能在大程度地减少客户的等待时间以及操作的繁琐程度，使得客户能更快入住酒店，管理系统也能帮助我们的工作人员减少工作难度，提高工作效率。</w:t>
            </w:r>
          </w:p>
          <w:p>
            <w:pPr>
              <w:ind w:firstLine="420" w:firstLineChars="200"/>
              <w:jc w:val="left"/>
              <w:rPr>
                <w:rFonts w:ascii="宋体" w:hAnsi="宋体"/>
                <w:color w:val="000000"/>
                <w:kern w:val="0"/>
                <w:sz w:val="21"/>
                <w:szCs w:val="21"/>
              </w:rPr>
            </w:pPr>
            <w:r>
              <w:rPr>
                <w:rFonts w:hint="eastAsia" w:ascii="宋体" w:hAnsi="宋体"/>
                <w:color w:val="000000"/>
                <w:kern w:val="0"/>
                <w:sz w:val="21"/>
                <w:szCs w:val="21"/>
              </w:rPr>
              <w:t>受历史条件（国内酒店管理系统起步较晚，受重视程度低）和技术条件（国内计算机硬件和技术和国外有较大差距）的影响，国内的酒店管理系统处在一个较低的水平。从软件本身来说具有一些缺陷，一是在系统模块上面，大多比较冗杂，给酒店的硬件投入提出了较高要求，带来不必要的成本负担；二是用户界面不够好人性化。</w:t>
            </w:r>
          </w:p>
          <w:p>
            <w:pPr>
              <w:ind w:firstLine="420" w:firstLineChars="200"/>
              <w:jc w:val="left"/>
              <w:rPr>
                <w:rFonts w:hint="eastAsia" w:ascii="宋体" w:hAnsi="宋体"/>
                <w:color w:val="000000" w:themeColor="text1"/>
                <w:kern w:val="0"/>
                <w:sz w:val="21"/>
                <w:szCs w:val="21"/>
                <w14:textFill>
                  <w14:solidFill>
                    <w14:schemeClr w14:val="tx1"/>
                  </w14:solidFill>
                </w14:textFill>
              </w:rPr>
            </w:pPr>
            <w:r>
              <w:rPr>
                <w:rFonts w:hint="eastAsia" w:ascii="宋体" w:hAnsi="宋体"/>
                <w:color w:val="000000"/>
                <w:kern w:val="0"/>
                <w:sz w:val="21"/>
                <w:szCs w:val="21"/>
              </w:rPr>
              <w:t>本系统以酒店前台管理为核心，改变以前酒店管理系统的设计开发思想。具有辅助用户进行动态数据统计、分析、查询的功能。充分发挥系统辅助全面功能，使酒店管理高层随时都能对酒店的销售情况、经营项目，市场需求进行数据上的分析。从而提高酒店利润，降低成本。系统通过设计库的设计，通过严谨的逻辑，对权限进行设置，最大程度的确保系统的安全性。并且还提供，多种软硬件接口，具有较强的可维护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cantSplit/>
          <w:trHeight w:val="3042" w:hRule="atLeast"/>
        </w:trPr>
        <w:tc>
          <w:tcPr>
            <w:tcW w:w="1063" w:type="dxa"/>
            <w:noWrap w:val="0"/>
            <w:vAlign w:val="center"/>
          </w:tcPr>
          <w:p>
            <w:pPr>
              <w:jc w:val="center"/>
              <w:rPr>
                <w:rFonts w:hint="eastAsia" w:ascii="黑体" w:hAnsi="黑体" w:eastAsia="黑体"/>
                <w:sz w:val="24"/>
                <w:szCs w:val="24"/>
              </w:rPr>
            </w:pPr>
            <w:r>
              <w:rPr>
                <w:rFonts w:hint="eastAsia" w:ascii="黑体" w:hAnsi="黑体" w:eastAsia="黑体"/>
                <w:sz w:val="24"/>
                <w:szCs w:val="24"/>
              </w:rPr>
              <w:t>功能</w:t>
            </w:r>
            <w:r>
              <w:rPr>
                <w:rFonts w:ascii="黑体" w:hAnsi="黑体" w:eastAsia="黑体"/>
                <w:sz w:val="24"/>
                <w:szCs w:val="24"/>
              </w:rPr>
              <w:t>需求</w:t>
            </w:r>
          </w:p>
        </w:tc>
        <w:tc>
          <w:tcPr>
            <w:tcW w:w="7044" w:type="dxa"/>
            <w:noWrap w:val="0"/>
            <w:vAlign w:val="center"/>
          </w:tcPr>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4"/>
              <w:gridCol w:w="1659"/>
              <w:gridCol w:w="4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870" w:type="pct"/>
                  <w:shd w:val="clear" w:color="auto" w:fill="A6A6A6"/>
                </w:tcPr>
                <w:p>
                  <w:pPr>
                    <w:jc w:val="center"/>
                    <w:rPr>
                      <w:b/>
                    </w:rPr>
                  </w:pPr>
                  <w:r>
                    <w:rPr>
                      <w:rFonts w:hint="eastAsia"/>
                      <w:b/>
                    </w:rPr>
                    <w:t>需求编号</w:t>
                  </w:r>
                </w:p>
              </w:tc>
              <w:tc>
                <w:tcPr>
                  <w:tcW w:w="1189" w:type="pct"/>
                  <w:shd w:val="clear" w:color="auto" w:fill="A6A6A6"/>
                </w:tcPr>
                <w:p>
                  <w:pPr>
                    <w:ind w:left="420"/>
                    <w:jc w:val="center"/>
                    <w:rPr>
                      <w:b/>
                    </w:rPr>
                  </w:pPr>
                  <w:r>
                    <w:rPr>
                      <w:rFonts w:hint="eastAsia"/>
                      <w:b/>
                    </w:rPr>
                    <w:t>功能名称</w:t>
                  </w:r>
                </w:p>
              </w:tc>
              <w:tc>
                <w:tcPr>
                  <w:tcW w:w="2941" w:type="pct"/>
                  <w:shd w:val="clear" w:color="auto" w:fill="A6A6A6"/>
                </w:tcPr>
                <w:p>
                  <w:pPr>
                    <w:jc w:val="cente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70" w:type="pct"/>
                </w:tcPr>
                <w:p>
                  <w:pPr>
                    <w:rPr>
                      <w:color w:val="auto"/>
                    </w:rPr>
                  </w:pPr>
                  <w:r>
                    <w:rPr>
                      <w:rFonts w:hint="eastAsia"/>
                      <w:color w:val="auto"/>
                    </w:rPr>
                    <w:t>1</w:t>
                  </w:r>
                </w:p>
              </w:tc>
              <w:tc>
                <w:tcPr>
                  <w:tcW w:w="1189" w:type="pct"/>
                </w:tcPr>
                <w:p>
                  <w:pPr>
                    <w:rPr>
                      <w:color w:val="auto"/>
                    </w:rPr>
                  </w:pPr>
                  <w:r>
                    <w:rPr>
                      <w:rFonts w:hint="eastAsia"/>
                      <w:color w:val="auto"/>
                    </w:rPr>
                    <w:t>客房预订</w:t>
                  </w:r>
                </w:p>
              </w:tc>
              <w:tc>
                <w:tcPr>
                  <w:tcW w:w="2941" w:type="pct"/>
                </w:tcPr>
                <w:p>
                  <w:pPr>
                    <w:rPr>
                      <w:color w:val="auto"/>
                    </w:rPr>
                  </w:pPr>
                  <w:r>
                    <w:rPr>
                      <w:rFonts w:hint="eastAsia"/>
                      <w:color w:val="auto"/>
                    </w:rPr>
                    <w:t>宾客使用此功能进行客房预订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70" w:type="pct"/>
                </w:tcPr>
                <w:p>
                  <w:pPr>
                    <w:rPr>
                      <w:color w:val="auto"/>
                    </w:rPr>
                  </w:pPr>
                  <w:r>
                    <w:rPr>
                      <w:rFonts w:hint="eastAsia"/>
                      <w:color w:val="auto"/>
                    </w:rPr>
                    <w:t>2</w:t>
                  </w:r>
                </w:p>
              </w:tc>
              <w:tc>
                <w:tcPr>
                  <w:tcW w:w="1189" w:type="pct"/>
                </w:tcPr>
                <w:p>
                  <w:pPr>
                    <w:rPr>
                      <w:color w:val="auto"/>
                    </w:rPr>
                  </w:pPr>
                  <w:r>
                    <w:rPr>
                      <w:rFonts w:hint="eastAsia"/>
                      <w:color w:val="auto"/>
                    </w:rPr>
                    <w:t>入住登记</w:t>
                  </w:r>
                </w:p>
              </w:tc>
              <w:tc>
                <w:tcPr>
                  <w:tcW w:w="2941" w:type="pct"/>
                </w:tcPr>
                <w:p>
                  <w:pPr>
                    <w:rPr>
                      <w:color w:val="auto"/>
                    </w:rPr>
                  </w:pPr>
                  <w:r>
                    <w:rPr>
                      <w:rFonts w:hint="eastAsia"/>
                      <w:color w:val="auto"/>
                    </w:rPr>
                    <w:t>宾客入住信息登记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70" w:type="pct"/>
                </w:tcPr>
                <w:p>
                  <w:pPr>
                    <w:rPr>
                      <w:color w:val="auto"/>
                    </w:rPr>
                  </w:pPr>
                  <w:r>
                    <w:rPr>
                      <w:rFonts w:hint="eastAsia"/>
                      <w:color w:val="auto"/>
                    </w:rPr>
                    <w:t>3</w:t>
                  </w:r>
                </w:p>
              </w:tc>
              <w:tc>
                <w:tcPr>
                  <w:tcW w:w="1189" w:type="pct"/>
                </w:tcPr>
                <w:p>
                  <w:pPr>
                    <w:rPr>
                      <w:color w:val="auto"/>
                    </w:rPr>
                  </w:pPr>
                  <w:r>
                    <w:rPr>
                      <w:rFonts w:hint="eastAsia"/>
                      <w:color w:val="auto"/>
                    </w:rPr>
                    <w:t>宾客换房</w:t>
                  </w:r>
                </w:p>
              </w:tc>
              <w:tc>
                <w:tcPr>
                  <w:tcW w:w="2941" w:type="pct"/>
                </w:tcPr>
                <w:p>
                  <w:pPr>
                    <w:rPr>
                      <w:color w:val="auto"/>
                    </w:rPr>
                  </w:pPr>
                  <w:r>
                    <w:rPr>
                      <w:rFonts w:hint="eastAsia"/>
                      <w:color w:val="auto"/>
                    </w:rPr>
                    <w:t>宾客对原房间不满意，可以进行换房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70" w:type="pct"/>
                </w:tcPr>
                <w:p>
                  <w:pPr>
                    <w:rPr>
                      <w:color w:val="auto"/>
                    </w:rPr>
                  </w:pPr>
                  <w:r>
                    <w:rPr>
                      <w:rFonts w:hint="eastAsia"/>
                      <w:color w:val="auto"/>
                    </w:rPr>
                    <w:t>4</w:t>
                  </w:r>
                </w:p>
              </w:tc>
              <w:tc>
                <w:tcPr>
                  <w:tcW w:w="1189" w:type="pct"/>
                </w:tcPr>
                <w:p>
                  <w:pPr>
                    <w:rPr>
                      <w:color w:val="auto"/>
                    </w:rPr>
                  </w:pPr>
                  <w:r>
                    <w:rPr>
                      <w:rFonts w:hint="eastAsia"/>
                      <w:color w:val="auto"/>
                    </w:rPr>
                    <w:t>客户资料查询</w:t>
                  </w:r>
                </w:p>
              </w:tc>
              <w:tc>
                <w:tcPr>
                  <w:tcW w:w="2941" w:type="pct"/>
                </w:tcPr>
                <w:p>
                  <w:pPr>
                    <w:rPr>
                      <w:color w:val="auto"/>
                    </w:rPr>
                  </w:pPr>
                  <w:r>
                    <w:rPr>
                      <w:rFonts w:hint="eastAsia"/>
                      <w:color w:val="auto"/>
                    </w:rPr>
                    <w:t>入住用户信息管理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70" w:type="pct"/>
                </w:tcPr>
                <w:p>
                  <w:pPr>
                    <w:rPr>
                      <w:color w:val="auto"/>
                    </w:rPr>
                  </w:pPr>
                  <w:r>
                    <w:rPr>
                      <w:rFonts w:hint="eastAsia"/>
                      <w:color w:val="auto"/>
                    </w:rPr>
                    <w:t>5</w:t>
                  </w:r>
                </w:p>
              </w:tc>
              <w:tc>
                <w:tcPr>
                  <w:tcW w:w="1189" w:type="pct"/>
                </w:tcPr>
                <w:p>
                  <w:pPr>
                    <w:rPr>
                      <w:color w:val="auto"/>
                    </w:rPr>
                  </w:pPr>
                  <w:r>
                    <w:rPr>
                      <w:rFonts w:hint="eastAsia"/>
                      <w:color w:val="auto"/>
                    </w:rPr>
                    <w:t>追加登记</w:t>
                  </w:r>
                </w:p>
              </w:tc>
              <w:tc>
                <w:tcPr>
                  <w:tcW w:w="2941" w:type="pct"/>
                </w:tcPr>
                <w:p>
                  <w:pPr>
                    <w:rPr>
                      <w:color w:val="auto"/>
                    </w:rPr>
                  </w:pPr>
                  <w:r>
                    <w:rPr>
                      <w:rFonts w:hint="eastAsia"/>
                      <w:color w:val="auto"/>
                    </w:rPr>
                    <w:t>对换房宾客进行事件记录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70" w:type="pct"/>
                </w:tcPr>
                <w:p>
                  <w:pPr>
                    <w:rPr>
                      <w:color w:val="auto"/>
                    </w:rPr>
                  </w:pPr>
                  <w:r>
                    <w:rPr>
                      <w:rFonts w:hint="eastAsia"/>
                      <w:color w:val="auto"/>
                    </w:rPr>
                    <w:t>6</w:t>
                  </w:r>
                </w:p>
              </w:tc>
              <w:tc>
                <w:tcPr>
                  <w:tcW w:w="1189" w:type="pct"/>
                </w:tcPr>
                <w:p>
                  <w:pPr>
                    <w:rPr>
                      <w:color w:val="auto"/>
                    </w:rPr>
                  </w:pPr>
                  <w:r>
                    <w:rPr>
                      <w:rFonts w:hint="eastAsia"/>
                      <w:color w:val="auto"/>
                    </w:rPr>
                    <w:t>退房结账</w:t>
                  </w:r>
                </w:p>
              </w:tc>
              <w:tc>
                <w:tcPr>
                  <w:tcW w:w="2941" w:type="pct"/>
                </w:tcPr>
                <w:p>
                  <w:pPr>
                    <w:rPr>
                      <w:color w:val="auto"/>
                    </w:rPr>
                  </w:pPr>
                  <w:r>
                    <w:rPr>
                      <w:rFonts w:hint="eastAsia"/>
                      <w:color w:val="auto"/>
                    </w:rPr>
                    <w:t>宾客退房进行结账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70" w:type="pct"/>
                </w:tcPr>
                <w:p>
                  <w:pPr>
                    <w:rPr>
                      <w:color w:val="auto"/>
                    </w:rPr>
                  </w:pPr>
                  <w:r>
                    <w:rPr>
                      <w:rFonts w:hint="eastAsia"/>
                      <w:color w:val="auto"/>
                    </w:rPr>
                    <w:t>7</w:t>
                  </w:r>
                </w:p>
              </w:tc>
              <w:tc>
                <w:tcPr>
                  <w:tcW w:w="1189" w:type="pct"/>
                </w:tcPr>
                <w:p>
                  <w:pPr>
                    <w:rPr>
                      <w:color w:val="auto"/>
                    </w:rPr>
                  </w:pPr>
                  <w:r>
                    <w:rPr>
                      <w:rFonts w:hint="eastAsia"/>
                      <w:color w:val="auto"/>
                    </w:rPr>
                    <w:t>用户评价</w:t>
                  </w:r>
                </w:p>
              </w:tc>
              <w:tc>
                <w:tcPr>
                  <w:tcW w:w="2941" w:type="pct"/>
                </w:tcPr>
                <w:p>
                  <w:pPr>
                    <w:rPr>
                      <w:color w:val="auto"/>
                    </w:rPr>
                  </w:pPr>
                  <w:r>
                    <w:rPr>
                      <w:rFonts w:hint="eastAsia"/>
                      <w:color w:val="auto"/>
                    </w:rPr>
                    <w:t>用户用后对酒店服务进行评价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70" w:type="pct"/>
                </w:tcPr>
                <w:p>
                  <w:r>
                    <w:rPr>
                      <w:rFonts w:hint="eastAsia"/>
                    </w:rPr>
                    <w:t>8</w:t>
                  </w:r>
                </w:p>
              </w:tc>
              <w:tc>
                <w:tcPr>
                  <w:tcW w:w="1189" w:type="pct"/>
                </w:tcPr>
                <w:p>
                  <w:r>
                    <w:rPr>
                      <w:rFonts w:hint="eastAsia"/>
                    </w:rPr>
                    <w:t>理赔管理</w:t>
                  </w:r>
                </w:p>
              </w:tc>
              <w:tc>
                <w:tcPr>
                  <w:tcW w:w="2941" w:type="pct"/>
                </w:tcPr>
                <w:p>
                  <w:r>
                    <w:rPr>
                      <w:rFonts w:hint="eastAsia"/>
                    </w:rPr>
                    <w:t>对于客户损坏的物品进行估价赔偿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70" w:type="pct"/>
                </w:tcPr>
                <w:p>
                  <w:r>
                    <w:rPr>
                      <w:rFonts w:hint="eastAsia"/>
                    </w:rPr>
                    <w:t>9</w:t>
                  </w:r>
                </w:p>
              </w:tc>
              <w:tc>
                <w:tcPr>
                  <w:tcW w:w="1189" w:type="pct"/>
                </w:tcPr>
                <w:p>
                  <w:r>
                    <w:rPr>
                      <w:rFonts w:hint="eastAsia"/>
                    </w:rPr>
                    <w:t>财务统计</w:t>
                  </w:r>
                </w:p>
              </w:tc>
              <w:tc>
                <w:tcPr>
                  <w:tcW w:w="2941" w:type="pct"/>
                </w:tcPr>
                <w:p>
                  <w:r>
                    <w:rPr>
                      <w:rFonts w:hint="eastAsia"/>
                    </w:rPr>
                    <w:t>对营业额进行统计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70" w:type="pct"/>
                </w:tcPr>
                <w:p>
                  <w:r>
                    <w:rPr>
                      <w:rFonts w:hint="eastAsia"/>
                    </w:rPr>
                    <w:t>10</w:t>
                  </w:r>
                </w:p>
              </w:tc>
              <w:tc>
                <w:tcPr>
                  <w:tcW w:w="1189" w:type="pct"/>
                </w:tcPr>
                <w:p>
                  <w:r>
                    <w:rPr>
                      <w:rFonts w:hint="eastAsia"/>
                    </w:rPr>
                    <w:t>房态管理</w:t>
                  </w:r>
                </w:p>
              </w:tc>
              <w:tc>
                <w:tcPr>
                  <w:tcW w:w="2941" w:type="pct"/>
                </w:tcPr>
                <w:p>
                  <w:r>
                    <w:rPr>
                      <w:rFonts w:hint="eastAsia"/>
                    </w:rPr>
                    <w:t>对房间空闲，入住，维修等进行管理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70" w:type="pct"/>
                </w:tcPr>
                <w:p>
                  <w:r>
                    <w:rPr>
                      <w:rFonts w:hint="eastAsia"/>
                    </w:rPr>
                    <w:t>11</w:t>
                  </w:r>
                </w:p>
              </w:tc>
              <w:tc>
                <w:tcPr>
                  <w:tcW w:w="1189" w:type="pct"/>
                </w:tcPr>
                <w:p>
                  <w:r>
                    <w:rPr>
                      <w:rFonts w:hint="eastAsia"/>
                    </w:rPr>
                    <w:t>设施利用统计</w:t>
                  </w:r>
                </w:p>
              </w:tc>
              <w:tc>
                <w:tcPr>
                  <w:tcW w:w="2941" w:type="pct"/>
                </w:tcPr>
                <w:p>
                  <w:r>
                    <w:rPr>
                      <w:rFonts w:hint="eastAsia"/>
                    </w:rPr>
                    <w:t>客房设施使用记录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70" w:type="pct"/>
                </w:tcPr>
                <w:p>
                  <w:r>
                    <w:rPr>
                      <w:rFonts w:hint="eastAsia"/>
                    </w:rPr>
                    <w:t>12</w:t>
                  </w:r>
                </w:p>
              </w:tc>
              <w:tc>
                <w:tcPr>
                  <w:tcW w:w="1189" w:type="pct"/>
                </w:tcPr>
                <w:p>
                  <w:r>
                    <w:rPr>
                      <w:rFonts w:hint="eastAsia"/>
                    </w:rPr>
                    <w:t>房型使用统计</w:t>
                  </w:r>
                </w:p>
              </w:tc>
              <w:tc>
                <w:tcPr>
                  <w:tcW w:w="2941" w:type="pct"/>
                </w:tcPr>
                <w:p>
                  <w:r>
                    <w:rPr>
                      <w:rFonts w:hint="eastAsia"/>
                    </w:rPr>
                    <w:t>对每种房型的使用情况进行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70" w:type="pct"/>
                </w:tcPr>
                <w:p>
                  <w:r>
                    <w:rPr>
                      <w:rFonts w:hint="eastAsia"/>
                    </w:rPr>
                    <w:t>13</w:t>
                  </w:r>
                </w:p>
              </w:tc>
              <w:tc>
                <w:tcPr>
                  <w:tcW w:w="1189" w:type="pct"/>
                </w:tcPr>
                <w:p>
                  <w:r>
                    <w:rPr>
                      <w:rFonts w:hint="eastAsia"/>
                    </w:rPr>
                    <w:t>员工调整</w:t>
                  </w:r>
                </w:p>
              </w:tc>
              <w:tc>
                <w:tcPr>
                  <w:tcW w:w="2941" w:type="pct"/>
                </w:tcPr>
                <w:p>
                  <w:r>
                    <w:rPr>
                      <w:rFonts w:hint="eastAsia"/>
                    </w:rPr>
                    <w:t>对员工职位进行调整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70" w:type="pct"/>
                </w:tcPr>
                <w:p>
                  <w:r>
                    <w:rPr>
                      <w:rFonts w:hint="eastAsia"/>
                    </w:rPr>
                    <w:t>14</w:t>
                  </w:r>
                </w:p>
              </w:tc>
              <w:tc>
                <w:tcPr>
                  <w:tcW w:w="1189" w:type="pct"/>
                </w:tcPr>
                <w:p>
                  <w:r>
                    <w:rPr>
                      <w:rFonts w:hint="eastAsia"/>
                    </w:rPr>
                    <w:t>权限管理</w:t>
                  </w:r>
                </w:p>
              </w:tc>
              <w:tc>
                <w:tcPr>
                  <w:tcW w:w="2941" w:type="pct"/>
                </w:tcPr>
                <w:p>
                  <w:r>
                    <w:rPr>
                      <w:rFonts w:hint="eastAsia"/>
                    </w:rPr>
                    <w:t>对使用系统的角色进行权限控制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70" w:type="pct"/>
                </w:tcPr>
                <w:p>
                  <w:r>
                    <w:rPr>
                      <w:rFonts w:hint="eastAsia"/>
                    </w:rPr>
                    <w:t>15</w:t>
                  </w:r>
                </w:p>
              </w:tc>
              <w:tc>
                <w:tcPr>
                  <w:tcW w:w="1189" w:type="pct"/>
                </w:tcPr>
                <w:p>
                  <w:r>
                    <w:rPr>
                      <w:rFonts w:hint="eastAsia"/>
                    </w:rPr>
                    <w:t>修改密码</w:t>
                  </w:r>
                </w:p>
              </w:tc>
              <w:tc>
                <w:tcPr>
                  <w:tcW w:w="2941" w:type="pct"/>
                </w:tcPr>
                <w:p>
                  <w:r>
                    <w:rPr>
                      <w:rFonts w:hint="eastAsia"/>
                    </w:rPr>
                    <w:t>修改管理员密码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70" w:type="pct"/>
                </w:tcPr>
                <w:p>
                  <w:r>
                    <w:rPr>
                      <w:rFonts w:hint="eastAsia"/>
                    </w:rPr>
                    <w:t>16</w:t>
                  </w:r>
                </w:p>
              </w:tc>
              <w:tc>
                <w:tcPr>
                  <w:tcW w:w="1189" w:type="pct"/>
                </w:tcPr>
                <w:p>
                  <w:r>
                    <w:rPr>
                      <w:rFonts w:hint="eastAsia"/>
                    </w:rPr>
                    <w:t>数据备份</w:t>
                  </w:r>
                </w:p>
              </w:tc>
              <w:tc>
                <w:tcPr>
                  <w:tcW w:w="2941" w:type="pct"/>
                </w:tcPr>
                <w:p>
                  <w:r>
                    <w:rPr>
                      <w:rFonts w:hint="eastAsia"/>
                    </w:rPr>
                    <w:t>对数据进行备份，防止丢失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70" w:type="pct"/>
                </w:tcPr>
                <w:p>
                  <w:r>
                    <w:rPr>
                      <w:rFonts w:hint="eastAsia"/>
                    </w:rPr>
                    <w:t>17</w:t>
                  </w:r>
                </w:p>
              </w:tc>
              <w:tc>
                <w:tcPr>
                  <w:tcW w:w="1189" w:type="pct"/>
                </w:tcPr>
                <w:p>
                  <w:r>
                    <w:rPr>
                      <w:rFonts w:hint="eastAsia"/>
                    </w:rPr>
                    <w:t>数据词典管理</w:t>
                  </w:r>
                </w:p>
              </w:tc>
              <w:tc>
                <w:tcPr>
                  <w:tcW w:w="2941" w:type="pct"/>
                </w:tcPr>
                <w:p>
                  <w:r>
                    <w:rPr>
                      <w:rFonts w:hint="eastAsia"/>
                    </w:rPr>
                    <w:t>进行数据词典管理</w:t>
                  </w:r>
                </w:p>
              </w:tc>
            </w:tr>
          </w:tbl>
          <w:p>
            <w:pPr>
              <w:ind w:firstLine="420" w:firstLineChars="200"/>
              <w:jc w:val="left"/>
              <w:rPr>
                <w:rFonts w:hint="eastAsia" w:ascii="宋体" w:hAnsi="宋体"/>
                <w:color w:val="000000" w:themeColor="text1"/>
                <w:kern w:val="0"/>
                <w:sz w:val="21"/>
                <w:szCs w:val="21"/>
                <w14:textFill>
                  <w14:solidFill>
                    <w14:schemeClr w14:val="tx1"/>
                  </w14:solidFill>
                </w14:textFill>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cantSplit/>
          <w:trHeight w:val="7467" w:hRule="atLeast"/>
        </w:trPr>
        <w:tc>
          <w:tcPr>
            <w:tcW w:w="1063" w:type="dxa"/>
            <w:noWrap w:val="0"/>
            <w:vAlign w:val="center"/>
          </w:tcPr>
          <w:p>
            <w:pPr>
              <w:jc w:val="center"/>
              <w:rPr>
                <w:rFonts w:hint="default" w:ascii="黑体" w:hAnsi="黑体" w:eastAsia="黑体"/>
                <w:sz w:val="24"/>
                <w:szCs w:val="24"/>
                <w:lang w:val="en-US" w:eastAsia="zh-CN"/>
              </w:rPr>
            </w:pPr>
            <w:r>
              <w:rPr>
                <w:rFonts w:hint="eastAsia" w:ascii="黑体" w:hAnsi="黑体" w:eastAsia="黑体"/>
                <w:sz w:val="24"/>
                <w:szCs w:val="24"/>
                <w:lang w:val="en-US" w:eastAsia="zh-CN"/>
              </w:rPr>
              <w:t>项目目标</w:t>
            </w:r>
          </w:p>
        </w:tc>
        <w:tc>
          <w:tcPr>
            <w:tcW w:w="7044" w:type="dxa"/>
            <w:noWrap w:val="0"/>
            <w:vAlign w:val="center"/>
          </w:tcPr>
          <w:p>
            <w:pPr>
              <w:ind w:firstLine="420" w:firstLineChars="200"/>
              <w:jc w:val="left"/>
              <w:rPr>
                <w:rFonts w:hint="eastAsia" w:ascii="宋体" w:hAnsi="宋体"/>
                <w:color w:val="000000" w:themeColor="text1"/>
                <w:kern w:val="0"/>
                <w:sz w:val="21"/>
                <w:szCs w:val="21"/>
                <w:lang w:val="zh-CN" w:eastAsia="zh-CN"/>
                <w14:textFill>
                  <w14:solidFill>
                    <w14:schemeClr w14:val="tx1"/>
                  </w14:solidFill>
                </w14:textFill>
              </w:rPr>
            </w:pPr>
            <w:r>
              <w:rPr>
                <w:rFonts w:hint="eastAsia" w:ascii="宋体" w:hAnsi="宋体"/>
                <w:color w:val="000000" w:themeColor="text1"/>
                <w:kern w:val="0"/>
                <w:sz w:val="21"/>
                <w:szCs w:val="21"/>
                <w:lang w:val="zh-CN" w:eastAsia="zh-CN"/>
                <w14:textFill>
                  <w14:solidFill>
                    <w14:schemeClr w14:val="tx1"/>
                  </w14:solidFill>
                </w14:textFill>
              </w:rPr>
              <w:t>以酒店的日常经营管理为核心，以提高酒店服务的速度、精度，改善顾客服务的亲善程度，减少工作差错为目标，同时为加强内部管理提供良好的技术装备，为酒店经营上档次创造条件。其主要表现在以下几个方面：</w:t>
            </w:r>
          </w:p>
          <w:p>
            <w:pPr>
              <w:ind w:firstLine="420" w:firstLineChars="200"/>
              <w:jc w:val="left"/>
              <w:rPr>
                <w:rFonts w:hint="eastAsia" w:ascii="宋体" w:hAnsi="宋体"/>
                <w:color w:val="000000" w:themeColor="text1"/>
                <w:kern w:val="0"/>
                <w:sz w:val="21"/>
                <w:szCs w:val="21"/>
                <w:lang w:val="zh-CN" w:eastAsia="zh-CN"/>
                <w14:textFill>
                  <w14:solidFill>
                    <w14:schemeClr w14:val="tx1"/>
                  </w14:solidFill>
                </w14:textFill>
              </w:rPr>
            </w:pPr>
            <w:r>
              <w:rPr>
                <w:rFonts w:hint="eastAsia" w:ascii="宋体" w:hAnsi="宋体"/>
                <w:color w:val="000000" w:themeColor="text1"/>
                <w:kern w:val="0"/>
                <w:sz w:val="21"/>
                <w:szCs w:val="21"/>
                <w:lang w:val="zh-CN" w:eastAsia="zh-CN"/>
                <w14:textFill>
                  <w14:solidFill>
                    <w14:schemeClr w14:val="tx1"/>
                  </w14:solidFill>
                </w14:textFill>
              </w:rPr>
              <w:t>1、为酒店经营服务，增加收入、降低成本、提高效率</w:t>
            </w:r>
          </w:p>
          <w:p>
            <w:pPr>
              <w:ind w:firstLine="420" w:firstLineChars="200"/>
              <w:jc w:val="left"/>
              <w:rPr>
                <w:rFonts w:hint="eastAsia" w:ascii="宋体" w:hAnsi="宋体"/>
                <w:color w:val="000000" w:themeColor="text1"/>
                <w:kern w:val="0"/>
                <w:sz w:val="21"/>
                <w:szCs w:val="21"/>
                <w:lang w:val="zh-CN"/>
                <w14:textFill>
                  <w14:solidFill>
                    <w14:schemeClr w14:val="tx1"/>
                  </w14:solidFill>
                </w14:textFill>
              </w:rPr>
            </w:pPr>
            <w:r>
              <w:rPr>
                <w:rFonts w:hint="eastAsia" w:ascii="宋体" w:hAnsi="宋体"/>
                <w:color w:val="000000" w:themeColor="text1"/>
                <w:kern w:val="0"/>
                <w:sz w:val="21"/>
                <w:szCs w:val="21"/>
                <w:lang w:val="zh-CN" w:eastAsia="zh-CN"/>
                <w14:textFill>
                  <w14:solidFill>
                    <w14:schemeClr w14:val="tx1"/>
                  </w14:solidFill>
                </w14:textFill>
              </w:rPr>
              <w:t>良好的服务源于酒店严谨而有序的运作流程，尤其是经营一线的部门，因此本系统的设计将最大限度地把计算机的控制范围延伸至酒店管理的各个层面，从而规范各个环节的运作流程，规范各个岗位人员的工作方式和习惯等，达到量化管理的要求</w:t>
            </w:r>
            <w:r>
              <w:rPr>
                <w:rFonts w:hint="eastAsia" w:ascii="宋体" w:hAnsi="宋体"/>
                <w:color w:val="000000" w:themeColor="text1"/>
                <w:kern w:val="0"/>
                <w:sz w:val="21"/>
                <w:szCs w:val="21"/>
                <w:lang w:val="zh-CN"/>
                <w14:textFill>
                  <w14:solidFill>
                    <w14:schemeClr w14:val="tx1"/>
                  </w14:solidFill>
                </w14:textFill>
              </w:rPr>
              <w:t>。</w:t>
            </w:r>
          </w:p>
          <w:p>
            <w:pPr>
              <w:ind w:firstLine="420" w:firstLineChars="200"/>
              <w:jc w:val="left"/>
              <w:rPr>
                <w:rFonts w:hint="eastAsia" w:ascii="宋体" w:hAnsi="宋体"/>
                <w:color w:val="000000" w:themeColor="text1"/>
                <w:kern w:val="0"/>
                <w:sz w:val="21"/>
                <w:szCs w:val="21"/>
                <w:lang w:val="zh-CN" w:eastAsia="zh-CN"/>
                <w14:textFill>
                  <w14:solidFill>
                    <w14:schemeClr w14:val="tx1"/>
                  </w14:solidFill>
                </w14:textFill>
              </w:rPr>
            </w:pPr>
            <w:r>
              <w:rPr>
                <w:rFonts w:hint="eastAsia" w:ascii="宋体" w:hAnsi="宋体"/>
                <w:color w:val="000000" w:themeColor="text1"/>
                <w:kern w:val="0"/>
                <w:sz w:val="21"/>
                <w:szCs w:val="21"/>
                <w:lang w:val="zh-CN" w:eastAsia="zh-CN"/>
                <w14:textFill>
                  <w14:solidFill>
                    <w14:schemeClr w14:val="tx1"/>
                  </w14:solidFill>
                </w14:textFill>
              </w:rPr>
              <w:t>另一方面，本系统的稳定性、健壮性也是系统服务于酒店经营至关重要的因素。</w:t>
            </w:r>
          </w:p>
          <w:p>
            <w:pPr>
              <w:ind w:firstLine="420" w:firstLineChars="200"/>
              <w:jc w:val="left"/>
              <w:rPr>
                <w:rFonts w:hint="eastAsia" w:ascii="宋体" w:hAnsi="宋体"/>
                <w:color w:val="000000" w:themeColor="text1"/>
                <w:kern w:val="0"/>
                <w:sz w:val="21"/>
                <w:szCs w:val="21"/>
                <w:lang w:val="zh-CN" w:eastAsia="zh-CN"/>
                <w14:textFill>
                  <w14:solidFill>
                    <w14:schemeClr w14:val="tx1"/>
                  </w14:solidFill>
                </w14:textFill>
              </w:rPr>
            </w:pPr>
            <w:r>
              <w:rPr>
                <w:rFonts w:hint="eastAsia" w:ascii="宋体" w:hAnsi="宋体"/>
                <w:color w:val="000000" w:themeColor="text1"/>
                <w:kern w:val="0"/>
                <w:sz w:val="21"/>
                <w:szCs w:val="21"/>
                <w:lang w:val="zh-CN" w:eastAsia="zh-CN"/>
                <w14:textFill>
                  <w14:solidFill>
                    <w14:schemeClr w14:val="tx1"/>
                  </w14:solidFill>
                </w14:textFill>
              </w:rPr>
              <w:t>2、为顾客提供最大方便、系统一体化，整个酒店范围内良好的信息化管理</w:t>
            </w:r>
          </w:p>
          <w:p>
            <w:pPr>
              <w:ind w:firstLine="420" w:firstLineChars="200"/>
              <w:jc w:val="left"/>
              <w:rPr>
                <w:rFonts w:hint="eastAsia" w:ascii="宋体" w:hAnsi="宋体"/>
                <w:color w:val="000000" w:themeColor="text1"/>
                <w:kern w:val="0"/>
                <w:sz w:val="21"/>
                <w:szCs w:val="21"/>
                <w:lang w:val="zh-CN" w:eastAsia="zh-CN"/>
                <w14:textFill>
                  <w14:solidFill>
                    <w14:schemeClr w14:val="tx1"/>
                  </w14:solidFill>
                </w14:textFill>
              </w:rPr>
            </w:pPr>
            <w:r>
              <w:rPr>
                <w:rFonts w:hint="eastAsia" w:ascii="宋体" w:hAnsi="宋体"/>
                <w:color w:val="000000" w:themeColor="text1"/>
                <w:kern w:val="0"/>
                <w:sz w:val="21"/>
                <w:szCs w:val="21"/>
                <w:lang w:val="zh-CN" w:eastAsia="zh-CN"/>
                <w14:textFill>
                  <w14:solidFill>
                    <w14:schemeClr w14:val="tx1"/>
                  </w14:solidFill>
                </w14:textFill>
              </w:rPr>
              <w:t>其核心内容为实现顾客消费的一次性结帐，做到自顾客所有消费（如电话、餐饮、洗衣、娱乐等酒店提供的一切项目）全部记入计算机网络，自动冲减消费余额（或定期结算），这将为顾客带来极大方便，留下深刻印象。除带来良好的社会形象之外，还可提高“回头客”的比例，带来直接的经济效益。随着信用卡的普及，其意义将更为重大。</w:t>
            </w:r>
          </w:p>
          <w:p>
            <w:pPr>
              <w:ind w:firstLine="420" w:firstLineChars="200"/>
              <w:jc w:val="left"/>
              <w:rPr>
                <w:rFonts w:hint="eastAsia" w:ascii="宋体" w:hAnsi="宋体"/>
                <w:color w:val="000000" w:themeColor="text1"/>
                <w:kern w:val="0"/>
                <w:sz w:val="21"/>
                <w:szCs w:val="21"/>
                <w:lang w:val="zh-CN" w:eastAsia="zh-CN"/>
                <w14:textFill>
                  <w14:solidFill>
                    <w14:schemeClr w14:val="tx1"/>
                  </w14:solidFill>
                </w14:textFill>
              </w:rPr>
            </w:pPr>
            <w:r>
              <w:rPr>
                <w:rFonts w:hint="eastAsia" w:ascii="宋体" w:hAnsi="宋体"/>
                <w:color w:val="000000" w:themeColor="text1"/>
                <w:kern w:val="0"/>
                <w:sz w:val="21"/>
                <w:szCs w:val="21"/>
                <w:lang w:val="zh-CN" w:eastAsia="zh-CN"/>
                <w14:textFill>
                  <w14:solidFill>
                    <w14:schemeClr w14:val="tx1"/>
                  </w14:solidFill>
                </w14:textFill>
              </w:rPr>
              <w:t>3、引进先进的管理思想、流程管理，帮助酒店推行规范管理</w:t>
            </w:r>
          </w:p>
          <w:p>
            <w:pPr>
              <w:ind w:firstLine="420" w:firstLineChars="200"/>
              <w:jc w:val="left"/>
              <w:rPr>
                <w:rFonts w:hint="eastAsia" w:ascii="宋体" w:hAnsi="宋体"/>
                <w:color w:val="000000" w:themeColor="text1"/>
                <w:kern w:val="0"/>
                <w:sz w:val="21"/>
                <w:szCs w:val="21"/>
                <w:lang w:val="zh-CN" w:eastAsia="zh-CN"/>
                <w14:textFill>
                  <w14:solidFill>
                    <w14:schemeClr w14:val="tx1"/>
                  </w14:solidFill>
                </w14:textFill>
              </w:rPr>
            </w:pPr>
            <w:r>
              <w:rPr>
                <w:rFonts w:hint="eastAsia" w:ascii="宋体" w:hAnsi="宋体"/>
                <w:color w:val="000000" w:themeColor="text1"/>
                <w:kern w:val="0"/>
                <w:sz w:val="21"/>
                <w:szCs w:val="21"/>
                <w:lang w:val="zh-CN" w:eastAsia="zh-CN"/>
                <w14:textFill>
                  <w14:solidFill>
                    <w14:schemeClr w14:val="tx1"/>
                  </w14:solidFill>
                </w14:textFill>
              </w:rPr>
              <w:t>软件的核心是管理思想。管理系统不应该仅仅是一套模仿手工作业方式、减低劳动强度、提高工作效率以及记录财务的发生和汇总情况的系统，其核心应该是借鉴并追踪国际上管理的成功经验，在经营观念上与国际惯例接轨，使酒店的人流、物流、资金流最大限度地发挥效益。</w:t>
            </w:r>
          </w:p>
          <w:p>
            <w:pPr>
              <w:ind w:firstLine="420" w:firstLineChars="200"/>
              <w:jc w:val="left"/>
              <w:rPr>
                <w:rFonts w:hint="eastAsia" w:ascii="宋体" w:hAnsi="宋体"/>
                <w:color w:val="000000" w:themeColor="text1"/>
                <w:kern w:val="0"/>
                <w:sz w:val="21"/>
                <w:szCs w:val="21"/>
                <w14:textFill>
                  <w14:solidFill>
                    <w14:schemeClr w14:val="tx1"/>
                  </w14:solidFill>
                </w14:textFill>
              </w:rPr>
            </w:pPr>
            <w:r>
              <w:rPr>
                <w:rFonts w:hint="eastAsia" w:ascii="宋体" w:hAnsi="宋体"/>
                <w:color w:val="000000" w:themeColor="text1"/>
                <w:kern w:val="0"/>
                <w:sz w:val="21"/>
                <w:szCs w:val="21"/>
                <w:lang w:val="zh-CN" w:eastAsia="zh-CN"/>
                <w14:textFill>
                  <w14:solidFill>
                    <w14:schemeClr w14:val="tx1"/>
                  </w14:solidFill>
                </w14:textFill>
              </w:rPr>
              <w:t>因此，建成一套起点较高并具有不断升级能力的信息管理系统，对酒店未来的经营无疑会产生长远的影响。这样，贵酒店电脑信息系统的投资已不再是投入的负担，而是一件投资未来的重要决策。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cantSplit/>
          <w:trHeight w:val="1073" w:hRule="atLeast"/>
        </w:trPr>
        <w:tc>
          <w:tcPr>
            <w:tcW w:w="1063" w:type="dxa"/>
            <w:noWrap w:val="0"/>
            <w:vAlign w:val="center"/>
          </w:tcPr>
          <w:p>
            <w:pPr>
              <w:jc w:val="center"/>
              <w:rPr>
                <w:rFonts w:hint="eastAsia" w:ascii="黑体" w:hAnsi="黑体" w:eastAsia="黑体"/>
                <w:sz w:val="24"/>
                <w:szCs w:val="24"/>
              </w:rPr>
            </w:pPr>
            <w:r>
              <w:rPr>
                <w:rFonts w:hint="eastAsia" w:ascii="黑体" w:hAnsi="黑体" w:eastAsia="黑体"/>
                <w:sz w:val="24"/>
                <w:szCs w:val="24"/>
              </w:rPr>
              <w:t>技术</w:t>
            </w:r>
            <w:r>
              <w:rPr>
                <w:rFonts w:ascii="黑体" w:hAnsi="黑体" w:eastAsia="黑体"/>
                <w:sz w:val="24"/>
                <w:szCs w:val="24"/>
              </w:rPr>
              <w:t>要求</w:t>
            </w:r>
          </w:p>
        </w:tc>
        <w:tc>
          <w:tcPr>
            <w:tcW w:w="7044" w:type="dxa"/>
            <w:noWrap w:val="0"/>
            <w:vAlign w:val="center"/>
          </w:tcPr>
          <w:p>
            <w:pPr>
              <w:ind w:firstLine="420" w:firstLineChars="200"/>
              <w:jc w:val="left"/>
              <w:rPr>
                <w:rFonts w:hint="eastAsia" w:ascii="宋体" w:hAnsi="宋体"/>
                <w:color w:val="000000" w:themeColor="text1"/>
                <w:kern w:val="0"/>
                <w:sz w:val="21"/>
                <w:szCs w:val="21"/>
                <w14:textFill>
                  <w14:solidFill>
                    <w14:schemeClr w14:val="tx1"/>
                  </w14:solidFill>
                </w14:textFill>
              </w:rPr>
            </w:pPr>
            <w:r>
              <w:rPr>
                <w:rFonts w:hint="eastAsia" w:ascii="宋体" w:hAnsi="宋体"/>
                <w:color w:val="000000" w:themeColor="text1"/>
                <w:kern w:val="0"/>
                <w:sz w:val="21"/>
                <w:szCs w:val="21"/>
                <w14:textFill>
                  <w14:solidFill>
                    <w14:schemeClr w14:val="tx1"/>
                  </w14:solidFill>
                </w14:textFill>
              </w:rPr>
              <w:t>Java</w:t>
            </w:r>
            <w:r>
              <w:rPr>
                <w:rFonts w:hint="eastAsia" w:ascii="宋体" w:hAnsi="宋体"/>
                <w:color w:val="000000" w:themeColor="text1"/>
                <w:kern w:val="0"/>
                <w:sz w:val="21"/>
                <w:szCs w:val="21"/>
                <w:lang w:eastAsia="zh-CN"/>
                <w14:textFill>
                  <w14:solidFill>
                    <w14:schemeClr w14:val="tx1"/>
                  </w14:solidFill>
                </w14:textFill>
              </w:rPr>
              <w:t>；</w:t>
            </w:r>
            <w:r>
              <w:rPr>
                <w:rFonts w:hint="eastAsia" w:ascii="宋体" w:hAnsi="宋体"/>
                <w:color w:val="000000" w:themeColor="text1"/>
                <w:kern w:val="0"/>
                <w:sz w:val="21"/>
                <w:szCs w:val="21"/>
                <w14:textFill>
                  <w14:solidFill>
                    <w14:schemeClr w14:val="tx1"/>
                  </w14:solidFill>
                </w14:textFill>
              </w:rPr>
              <w:t>MVC</w:t>
            </w:r>
            <w:r>
              <w:rPr>
                <w:rFonts w:hint="eastAsia" w:ascii="宋体" w:hAnsi="宋体"/>
                <w:color w:val="000000" w:themeColor="text1"/>
                <w:kern w:val="0"/>
                <w:sz w:val="21"/>
                <w:szCs w:val="21"/>
                <w:lang w:eastAsia="zh-CN"/>
                <w14:textFill>
                  <w14:solidFill>
                    <w14:schemeClr w14:val="tx1"/>
                  </w14:solidFill>
                </w14:textFill>
              </w:rPr>
              <w:t>；</w:t>
            </w:r>
            <w:r>
              <w:rPr>
                <w:rFonts w:hint="eastAsia" w:ascii="宋体" w:hAnsi="宋体"/>
                <w:color w:val="000000" w:themeColor="text1"/>
                <w:kern w:val="0"/>
                <w:sz w:val="21"/>
                <w:szCs w:val="21"/>
                <w14:textFill>
                  <w14:solidFill>
                    <w14:schemeClr w14:val="tx1"/>
                  </w14:solidFill>
                </w14:textFill>
              </w:rPr>
              <w:t>Ajax</w:t>
            </w:r>
            <w:r>
              <w:rPr>
                <w:rFonts w:hint="eastAsia" w:ascii="宋体" w:hAnsi="宋体"/>
                <w:color w:val="000000" w:themeColor="text1"/>
                <w:kern w:val="0"/>
                <w:sz w:val="21"/>
                <w:szCs w:val="21"/>
                <w:lang w:eastAsia="zh-CN"/>
                <w14:textFill>
                  <w14:solidFill>
                    <w14:schemeClr w14:val="tx1"/>
                  </w14:solidFill>
                </w14:textFill>
              </w:rPr>
              <w:t>；</w:t>
            </w:r>
            <w:r>
              <w:rPr>
                <w:rFonts w:hint="eastAsia" w:ascii="宋体" w:hAnsi="宋体"/>
                <w:color w:val="000000" w:themeColor="text1"/>
                <w:kern w:val="0"/>
                <w:sz w:val="21"/>
                <w:szCs w:val="21"/>
                <w14:textFill>
                  <w14:solidFill>
                    <w14:schemeClr w14:val="tx1"/>
                  </w14:solidFill>
                </w14:textFill>
              </w:rPr>
              <w:t>JavaScript、jquery</w:t>
            </w:r>
            <w:r>
              <w:rPr>
                <w:rFonts w:hint="eastAsia" w:ascii="宋体" w:hAnsi="宋体"/>
                <w:color w:val="000000" w:themeColor="text1"/>
                <w:kern w:val="0"/>
                <w:sz w:val="21"/>
                <w:szCs w:val="21"/>
                <w:lang w:eastAsia="zh-CN"/>
                <w14:textFill>
                  <w14:solidFill>
                    <w14:schemeClr w14:val="tx1"/>
                  </w14:solidFill>
                </w14:textFill>
              </w:rPr>
              <w:t>；</w:t>
            </w:r>
            <w:r>
              <w:rPr>
                <w:rFonts w:hint="eastAsia" w:ascii="宋体" w:hAnsi="宋体"/>
                <w:color w:val="000000" w:themeColor="text1"/>
                <w:kern w:val="0"/>
                <w:sz w:val="21"/>
                <w:szCs w:val="21"/>
                <w:lang w:val="en-US" w:eastAsia="zh-CN"/>
                <w14:textFill>
                  <w14:solidFill>
                    <w14:schemeClr w14:val="tx1"/>
                  </w14:solidFill>
                </w14:textFill>
              </w:rPr>
              <w:t>Vue；MySQL</w:t>
            </w:r>
            <w:r>
              <w:rPr>
                <w:rFonts w:hint="eastAsia" w:ascii="宋体" w:hAnsi="宋体"/>
                <w:color w:val="000000" w:themeColor="text1"/>
                <w:kern w:val="0"/>
                <w:sz w:val="21"/>
                <w:szCs w:val="21"/>
                <w14:textFill>
                  <w14:solidFill>
                    <w14:schemeClr w14:val="tx1"/>
                  </w14:solidFill>
                </w14:textFill>
              </w:rPr>
              <w:t>；B/S架构</w:t>
            </w:r>
          </w:p>
          <w:p>
            <w:pPr>
              <w:ind w:firstLine="420" w:firstLineChars="200"/>
              <w:jc w:val="left"/>
              <w:rPr>
                <w:rFonts w:hint="eastAsia" w:ascii="宋体" w:hAnsi="宋体"/>
                <w:color w:val="000000" w:themeColor="text1"/>
                <w:kern w:val="0"/>
                <w:sz w:val="21"/>
                <w:szCs w:val="21"/>
                <w14:textFill>
                  <w14:solidFill>
                    <w14:schemeClr w14:val="tx1"/>
                  </w14:solidFill>
                </w14:textFill>
              </w:rPr>
            </w:pPr>
            <w:r>
              <w:rPr>
                <w:rFonts w:hint="eastAsia" w:ascii="宋体" w:hAnsi="宋体"/>
                <w:color w:val="000000" w:themeColor="text1"/>
                <w:kern w:val="0"/>
                <w:sz w:val="21"/>
                <w:szCs w:val="21"/>
                <w14:textFill>
                  <w14:solidFill>
                    <w14:schemeClr w14:val="tx1"/>
                  </w14:solidFill>
                </w14:textFill>
              </w:rPr>
              <w:t>能够在实训项目中考虑社会、健康、安全、法律、文化及环境等制约因素</w:t>
            </w:r>
            <w:r>
              <w:rPr>
                <w:rFonts w:hint="eastAsia" w:ascii="宋体" w:hAnsi="宋体"/>
                <w:color w:val="000000" w:themeColor="text1"/>
                <w:kern w:val="0"/>
                <w:sz w:val="21"/>
                <w:szCs w:val="21"/>
                <w:lang w:eastAsia="zh-CN"/>
                <w14:textFill>
                  <w14:solidFill>
                    <w14:schemeClr w14:val="tx1"/>
                  </w14:solidFill>
                </w14:textFill>
              </w:rPr>
              <w:t>，</w:t>
            </w:r>
            <w:r>
              <w:rPr>
                <w:rFonts w:hint="eastAsia" w:ascii="宋体" w:hAnsi="宋体"/>
                <w:color w:val="000000" w:themeColor="text1"/>
                <w:kern w:val="0"/>
                <w:sz w:val="21"/>
                <w:szCs w:val="21"/>
                <w14:textFill>
                  <w14:solidFill>
                    <w14:schemeClr w14:val="tx1"/>
                  </w14:solidFill>
                </w14:textFill>
              </w:rPr>
              <w:t>并能够在软件设计中予以实现。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cantSplit/>
          <w:trHeight w:val="865" w:hRule="atLeast"/>
        </w:trPr>
        <w:tc>
          <w:tcPr>
            <w:tcW w:w="1063" w:type="dxa"/>
            <w:noWrap w:val="0"/>
            <w:vAlign w:val="center"/>
          </w:tcPr>
          <w:p>
            <w:pPr>
              <w:jc w:val="center"/>
              <w:rPr>
                <w:rFonts w:hint="eastAsia" w:ascii="黑体" w:hAnsi="黑体" w:eastAsia="黑体"/>
                <w:sz w:val="24"/>
                <w:szCs w:val="24"/>
              </w:rPr>
            </w:pPr>
            <w:r>
              <w:rPr>
                <w:rFonts w:hint="eastAsia" w:ascii="黑体" w:hAnsi="黑体" w:eastAsia="黑体"/>
                <w:sz w:val="24"/>
                <w:szCs w:val="24"/>
              </w:rPr>
              <w:t>补充说明</w:t>
            </w:r>
          </w:p>
        </w:tc>
        <w:tc>
          <w:tcPr>
            <w:tcW w:w="7044" w:type="dxa"/>
            <w:noWrap w:val="0"/>
            <w:vAlign w:val="center"/>
          </w:tcPr>
          <w:p>
            <w:pPr>
              <w:ind w:firstLine="420" w:firstLineChars="200"/>
              <w:jc w:val="left"/>
              <w:rPr>
                <w:rFonts w:hint="eastAsia" w:ascii="宋体" w:hAnsi="宋体"/>
                <w:color w:val="000000" w:themeColor="text1"/>
                <w:kern w:val="0"/>
                <w:sz w:val="21"/>
                <w:szCs w:val="21"/>
                <w14:textFill>
                  <w14:solidFill>
                    <w14:schemeClr w14:val="tx1"/>
                  </w14:solidFill>
                </w14:textFill>
              </w:rPr>
            </w:pPr>
            <w:r>
              <w:rPr>
                <w:rFonts w:hint="eastAsia" w:ascii="宋体" w:hAnsi="宋体"/>
                <w:color w:val="000000" w:themeColor="text1"/>
                <w:kern w:val="0"/>
                <w:sz w:val="21"/>
                <w:szCs w:val="21"/>
                <w14:textFill>
                  <w14:solidFill>
                    <w14:schemeClr w14:val="tx1"/>
                  </w14:solidFill>
                </w14:textFill>
              </w:rPr>
              <w:t>业务需求比较复杂；Ajax,分页，MVC模式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cantSplit/>
          <w:trHeight w:val="865" w:hRule="atLeast"/>
        </w:trPr>
        <w:tc>
          <w:tcPr>
            <w:tcW w:w="1063" w:type="dxa"/>
            <w:noWrap w:val="0"/>
            <w:vAlign w:val="center"/>
          </w:tcPr>
          <w:p>
            <w:pPr>
              <w:jc w:val="center"/>
              <w:rPr>
                <w:rFonts w:hint="default" w:ascii="黑体" w:hAnsi="黑体" w:eastAsia="黑体"/>
                <w:sz w:val="24"/>
                <w:szCs w:val="24"/>
                <w:lang w:val="en-US" w:eastAsia="zh-CN"/>
              </w:rPr>
            </w:pPr>
            <w:r>
              <w:rPr>
                <w:rFonts w:hint="eastAsia" w:ascii="黑体" w:hAnsi="黑体" w:eastAsia="黑体"/>
                <w:sz w:val="24"/>
                <w:szCs w:val="24"/>
                <w:lang w:val="en-US" w:eastAsia="zh-CN"/>
              </w:rPr>
              <w:t>具体技术说明</w:t>
            </w:r>
          </w:p>
        </w:tc>
        <w:tc>
          <w:tcPr>
            <w:tcW w:w="7044" w:type="dxa"/>
            <w:noWrap w:val="0"/>
            <w:vAlign w:val="center"/>
          </w:tcPr>
          <w:p>
            <w:pPr>
              <w:ind w:firstLine="420" w:firstLineChars="200"/>
              <w:jc w:val="left"/>
              <w:rPr>
                <w:rFonts w:hint="default" w:ascii="宋体" w:hAnsi="宋体" w:eastAsia="宋体"/>
                <w:color w:val="000000" w:themeColor="text1"/>
                <w:kern w:val="0"/>
                <w:sz w:val="21"/>
                <w:szCs w:val="21"/>
                <w:lang w:val="en-US" w:eastAsia="zh-CN"/>
                <w14:textFill>
                  <w14:solidFill>
                    <w14:schemeClr w14:val="tx1"/>
                  </w14:solidFill>
                </w14:textFill>
              </w:rPr>
            </w:pPr>
            <w:r>
              <w:rPr>
                <w:rFonts w:hint="eastAsia" w:ascii="宋体" w:hAnsi="宋体"/>
                <w:color w:val="000000" w:themeColor="text1"/>
                <w:kern w:val="0"/>
                <w:sz w:val="21"/>
                <w:szCs w:val="21"/>
                <w:lang w:val="en-US" w:eastAsia="zh-CN"/>
                <w14:textFill>
                  <w14:solidFill>
                    <w14:schemeClr w14:val="tx1"/>
                  </w14:solidFill>
                </w14:textFill>
              </w:rPr>
              <w:t>前端Vue + 后端Spring Boot + Mybatis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1910" w:hRule="atLeast"/>
        </w:trPr>
        <w:tc>
          <w:tcPr>
            <w:tcW w:w="1063" w:type="dxa"/>
            <w:noWrap w:val="0"/>
            <w:vAlign w:val="top"/>
          </w:tcPr>
          <w:p>
            <w:pPr>
              <w:jc w:val="center"/>
              <w:rPr>
                <w:rFonts w:hint="eastAsia" w:ascii="黑体" w:hAnsi="黑体" w:eastAsia="黑体" w:cs="黑体"/>
                <w:b w:val="0"/>
                <w:bCs w:val="0"/>
                <w:sz w:val="24"/>
                <w:szCs w:val="24"/>
              </w:rPr>
            </w:pPr>
            <w:r>
              <w:rPr>
                <w:rFonts w:hint="eastAsia" w:ascii="黑体" w:hAnsi="黑体" w:eastAsia="黑体" w:cs="黑体"/>
                <w:b w:val="0"/>
                <w:bCs w:val="0"/>
                <w:sz w:val="24"/>
                <w:szCs w:val="24"/>
              </w:rPr>
              <w:t>设</w:t>
            </w:r>
          </w:p>
          <w:p>
            <w:pPr>
              <w:jc w:val="center"/>
              <w:rPr>
                <w:rFonts w:hint="eastAsia" w:ascii="黑体" w:hAnsi="黑体" w:eastAsia="黑体" w:cs="黑体"/>
                <w:b w:val="0"/>
                <w:bCs w:val="0"/>
                <w:sz w:val="24"/>
                <w:szCs w:val="24"/>
              </w:rPr>
            </w:pPr>
            <w:r>
              <w:rPr>
                <w:rFonts w:hint="eastAsia" w:ascii="黑体" w:hAnsi="黑体" w:eastAsia="黑体" w:cs="黑体"/>
                <w:b w:val="0"/>
                <w:bCs w:val="0"/>
                <w:sz w:val="24"/>
                <w:szCs w:val="24"/>
              </w:rPr>
              <w:t>计</w:t>
            </w:r>
          </w:p>
          <w:p>
            <w:pPr>
              <w:jc w:val="center"/>
              <w:rPr>
                <w:rFonts w:hint="eastAsia" w:ascii="黑体" w:hAnsi="黑体" w:eastAsia="黑体" w:cs="黑体"/>
                <w:b w:val="0"/>
                <w:bCs w:val="0"/>
                <w:sz w:val="24"/>
                <w:szCs w:val="24"/>
              </w:rPr>
            </w:pPr>
            <w:r>
              <w:rPr>
                <w:rFonts w:hint="eastAsia" w:ascii="黑体" w:hAnsi="黑体" w:eastAsia="黑体" w:cs="黑体"/>
                <w:b w:val="0"/>
                <w:bCs w:val="0"/>
                <w:sz w:val="24"/>
                <w:szCs w:val="24"/>
              </w:rPr>
              <w:t>技</w:t>
            </w:r>
          </w:p>
          <w:p>
            <w:pPr>
              <w:jc w:val="center"/>
              <w:rPr>
                <w:rFonts w:hint="eastAsia" w:ascii="黑体" w:hAnsi="黑体" w:eastAsia="黑体" w:cs="黑体"/>
                <w:b w:val="0"/>
                <w:bCs w:val="0"/>
                <w:sz w:val="24"/>
                <w:szCs w:val="24"/>
              </w:rPr>
            </w:pPr>
            <w:r>
              <w:rPr>
                <w:rFonts w:hint="eastAsia" w:ascii="黑体" w:hAnsi="黑体" w:eastAsia="黑体" w:cs="黑体"/>
                <w:b w:val="0"/>
                <w:bCs w:val="0"/>
                <w:sz w:val="24"/>
                <w:szCs w:val="24"/>
              </w:rPr>
              <w:t>术</w:t>
            </w:r>
          </w:p>
          <w:p>
            <w:pPr>
              <w:jc w:val="center"/>
              <w:rPr>
                <w:rFonts w:hint="eastAsia" w:ascii="黑体" w:hAnsi="黑体" w:eastAsia="黑体" w:cs="黑体"/>
                <w:b w:val="0"/>
                <w:bCs w:val="0"/>
                <w:sz w:val="24"/>
                <w:szCs w:val="24"/>
              </w:rPr>
            </w:pPr>
            <w:r>
              <w:rPr>
                <w:rFonts w:hint="eastAsia" w:ascii="黑体" w:hAnsi="黑体" w:eastAsia="黑体" w:cs="黑体"/>
                <w:b w:val="0"/>
                <w:bCs w:val="0"/>
                <w:sz w:val="24"/>
                <w:szCs w:val="24"/>
              </w:rPr>
              <w:t>参</w:t>
            </w:r>
          </w:p>
          <w:p>
            <w:pPr>
              <w:jc w:val="center"/>
              <w:rPr>
                <w:rFonts w:hint="eastAsia" w:ascii="宋体" w:hAnsi="宋体"/>
              </w:rPr>
            </w:pPr>
            <w:r>
              <w:rPr>
                <w:rFonts w:hint="eastAsia" w:ascii="黑体" w:hAnsi="黑体" w:eastAsia="黑体" w:cs="黑体"/>
                <w:b w:val="0"/>
                <w:bCs w:val="0"/>
                <w:sz w:val="24"/>
                <w:szCs w:val="24"/>
              </w:rPr>
              <w:t>数</w:t>
            </w:r>
          </w:p>
        </w:tc>
        <w:tc>
          <w:tcPr>
            <w:tcW w:w="7044" w:type="dxa"/>
            <w:noWrap w:val="0"/>
            <w:vAlign w:val="top"/>
          </w:tcPr>
          <w:p>
            <w:pPr>
              <w:jc w:val="left"/>
              <w:rPr>
                <w:rFonts w:hint="eastAsia" w:ascii="宋体" w:hAnsi="宋体"/>
              </w:rPr>
            </w:pPr>
            <w:r>
              <w:rPr>
                <w:rFonts w:hint="eastAsia" w:ascii="宋体" w:hAnsi="宋体"/>
              </w:rPr>
              <w:t>实现下列功能：</w:t>
            </w:r>
          </w:p>
          <w:p>
            <w:pPr>
              <w:jc w:val="left"/>
              <w:rPr>
                <w:rFonts w:hint="eastAsia" w:ascii="宋体" w:hAnsi="宋体" w:eastAsia="宋体"/>
                <w:b w:val="0"/>
                <w:bCs w:val="0"/>
              </w:rPr>
            </w:pPr>
            <w:r>
              <w:rPr>
                <w:rFonts w:hint="eastAsia" w:ascii="宋体" w:hAnsi="宋体"/>
                <w:b w:val="0"/>
                <w:bCs w:val="0"/>
                <w:lang w:val="en-US" w:eastAsia="zh-CN"/>
              </w:rPr>
              <w:t>1、</w:t>
            </w:r>
            <w:r>
              <w:rPr>
                <w:rFonts w:hint="eastAsia" w:ascii="宋体" w:hAnsi="宋体" w:eastAsia="宋体"/>
                <w:b w:val="0"/>
                <w:bCs w:val="0"/>
              </w:rPr>
              <w:t>酒店导航</w:t>
            </w:r>
          </w:p>
          <w:p>
            <w:pPr>
              <w:pStyle w:val="11"/>
              <w:ind w:firstLine="0"/>
            </w:pPr>
            <w:r>
              <w:rPr>
                <w:rFonts w:hint="eastAsia"/>
              </w:rPr>
              <w:t>（1）功能类型：首页</w:t>
            </w:r>
          </w:p>
          <w:p>
            <w:pPr>
              <w:pStyle w:val="11"/>
              <w:ind w:firstLine="0"/>
              <w:rPr>
                <w:rFonts w:hint="eastAsia"/>
              </w:rPr>
            </w:pPr>
            <w:r>
              <w:rPr>
                <w:rFonts w:hint="eastAsia"/>
              </w:rPr>
              <w:t>（2）功能描述：导航条主要展示，酒店的大体流程，展示信息主要有，联系我们，酒店介绍，客房展示，客房预订，会员中心等信息</w:t>
            </w:r>
          </w:p>
          <w:p>
            <w:pPr>
              <w:pStyle w:val="11"/>
              <w:ind w:left="0" w:leftChars="0" w:firstLine="210" w:firstLineChars="100"/>
              <w:rPr>
                <w:rFonts w:hint="eastAsia"/>
                <w:lang w:val="en-US" w:eastAsia="zh-CN"/>
              </w:rPr>
            </w:pPr>
            <w:r>
              <w:rPr>
                <w:rFonts w:hint="eastAsia"/>
                <w:lang w:val="en-US" w:eastAsia="zh-CN"/>
              </w:rPr>
              <w:t>联系我们：</w:t>
            </w:r>
          </w:p>
          <w:p>
            <w:pPr>
              <w:pStyle w:val="11"/>
              <w:ind w:left="0" w:leftChars="0" w:firstLine="0" w:firstLineChars="0"/>
              <w:rPr>
                <w:rFonts w:hint="eastAsia"/>
                <w:lang w:val="en-US" w:eastAsia="zh-CN"/>
              </w:rPr>
            </w:pPr>
            <w:r>
              <w:rPr>
                <w:rFonts w:hint="eastAsia"/>
                <w:lang w:val="en-US" w:eastAsia="zh-CN"/>
              </w:rPr>
              <w:t>① 功能类型：显示功能</w:t>
            </w:r>
          </w:p>
          <w:p>
            <w:pPr>
              <w:pStyle w:val="11"/>
              <w:ind w:left="0" w:leftChars="0" w:firstLine="0" w:firstLineChars="0"/>
              <w:rPr>
                <w:rFonts w:hint="eastAsia"/>
                <w:lang w:val="en-US" w:eastAsia="zh-CN"/>
              </w:rPr>
            </w:pPr>
            <w:r>
              <w:rPr>
                <w:rFonts w:hint="eastAsia"/>
                <w:lang w:val="en-US" w:eastAsia="zh-CN"/>
              </w:rPr>
              <w:t>② 功能描述：</w:t>
            </w:r>
          </w:p>
          <w:p>
            <w:pPr>
              <w:pStyle w:val="11"/>
              <w:numPr>
                <w:ilvl w:val="0"/>
                <w:numId w:val="2"/>
              </w:numPr>
              <w:ind w:left="420" w:leftChars="0" w:hanging="420" w:firstLineChars="0"/>
              <w:rPr>
                <w:rFonts w:hint="default"/>
                <w:lang w:val="en-US" w:eastAsia="zh-CN"/>
              </w:rPr>
            </w:pPr>
            <w:r>
              <w:rPr>
                <w:rFonts w:hint="eastAsia"/>
                <w:lang w:val="en-US" w:eastAsia="zh-CN"/>
              </w:rPr>
              <w:t>显示酒店的联系方式、地址等内容</w:t>
            </w:r>
          </w:p>
          <w:p>
            <w:pPr>
              <w:pStyle w:val="11"/>
              <w:numPr>
                <w:numId w:val="0"/>
              </w:numPr>
              <w:ind w:leftChars="0"/>
              <w:rPr>
                <w:rFonts w:hint="eastAsia"/>
              </w:rPr>
            </w:pPr>
            <w:r>
              <w:rPr>
                <w:rFonts w:hint="eastAsia"/>
                <w:lang w:val="en-US" w:eastAsia="zh-CN"/>
              </w:rPr>
              <w:t>③ 操作权限：</w:t>
            </w:r>
            <w:r>
              <w:rPr>
                <w:rFonts w:hint="eastAsia"/>
              </w:rPr>
              <w:t>游客，普通会员，vip会员</w:t>
            </w:r>
          </w:p>
          <w:p>
            <w:pPr>
              <w:pStyle w:val="11"/>
              <w:numPr>
                <w:numId w:val="0"/>
              </w:numPr>
              <w:ind w:leftChars="0"/>
              <w:rPr>
                <w:rFonts w:hint="eastAsia" w:asciiTheme="majorEastAsia" w:hAnsiTheme="majorEastAsia" w:eastAsiaTheme="majorEastAsia" w:cstheme="majorEastAsia"/>
                <w:sz w:val="21"/>
                <w:szCs w:val="21"/>
                <w:lang w:val="en-US" w:eastAsia="zh-CN"/>
              </w:rPr>
            </w:pPr>
            <w:r>
              <w:rPr>
                <w:rFonts w:hint="eastAsia"/>
                <w:lang w:val="en-US" w:eastAsia="zh-CN"/>
              </w:rPr>
              <w:t xml:space="preserve"> </w:t>
            </w:r>
            <w:r>
              <w:rPr>
                <w:rFonts w:hint="eastAsia" w:asciiTheme="majorEastAsia" w:hAnsiTheme="majorEastAsia" w:eastAsiaTheme="majorEastAsia" w:cstheme="majorEastAsia"/>
                <w:sz w:val="21"/>
                <w:szCs w:val="21"/>
                <w:lang w:val="en-US" w:eastAsia="zh-CN"/>
              </w:rPr>
              <w:t xml:space="preserve"> 酒店介绍：</w:t>
            </w:r>
          </w:p>
          <w:p>
            <w:pPr>
              <w:pStyle w:val="11"/>
              <w:numPr>
                <w:numId w:val="0"/>
              </w:numPr>
              <w:ind w:left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① 功能类型：显示功能</w:t>
            </w:r>
          </w:p>
          <w:p>
            <w:pPr>
              <w:pStyle w:val="11"/>
              <w:numPr>
                <w:numId w:val="0"/>
              </w:numPr>
              <w:ind w:left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② 功能描述：</w:t>
            </w:r>
          </w:p>
          <w:p>
            <w:pPr>
              <w:pStyle w:val="11"/>
              <w:numPr>
                <w:ilvl w:val="0"/>
                <w:numId w:val="2"/>
              </w:numPr>
              <w:ind w:left="420" w:leftChars="0" w:hanging="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显示酒店的基本介绍，如：酒店的防范措施等宣传内容</w:t>
            </w:r>
          </w:p>
          <w:p>
            <w:pPr>
              <w:pStyle w:val="11"/>
              <w:numPr>
                <w:numId w:val="0"/>
              </w:numPr>
              <w:ind w:left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③操作权限：</w:t>
            </w:r>
            <w:r>
              <w:rPr>
                <w:rFonts w:hint="eastAsia" w:asciiTheme="majorEastAsia" w:hAnsiTheme="majorEastAsia" w:eastAsiaTheme="majorEastAsia" w:cstheme="majorEastAsia"/>
                <w:sz w:val="21"/>
                <w:szCs w:val="21"/>
              </w:rPr>
              <w:t>游客，普通会员，vip会员</w:t>
            </w:r>
          </w:p>
          <w:p>
            <w:pPr>
              <w:pStyle w:val="11"/>
              <w:ind w:firstLine="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客房展示：</w:t>
            </w:r>
          </w:p>
          <w:p>
            <w:pPr>
              <w:pStyle w:val="5"/>
              <w:numPr>
                <w:ilvl w:val="0"/>
                <w:numId w:val="0"/>
              </w:num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eastAsia="zh-CN"/>
              </w:rPr>
              <w:t xml:space="preserve">① </w:t>
            </w:r>
            <w:r>
              <w:rPr>
                <w:rFonts w:hint="eastAsia" w:asciiTheme="majorEastAsia" w:hAnsiTheme="majorEastAsia" w:eastAsiaTheme="majorEastAsia" w:cstheme="majorEastAsia"/>
                <w:sz w:val="21"/>
                <w:szCs w:val="21"/>
              </w:rPr>
              <w:t>功能类型：展示不同类型的房间概要信息</w:t>
            </w:r>
          </w:p>
          <w:p>
            <w:pPr>
              <w:pStyle w:val="5"/>
              <w:numPr>
                <w:ilvl w:val="0"/>
                <w:numId w:val="0"/>
              </w:num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eastAsia="zh-CN"/>
              </w:rPr>
              <w:t xml:space="preserve">② </w:t>
            </w:r>
            <w:r>
              <w:rPr>
                <w:rFonts w:hint="eastAsia" w:asciiTheme="majorEastAsia" w:hAnsiTheme="majorEastAsia" w:eastAsiaTheme="majorEastAsia" w:cstheme="majorEastAsia"/>
                <w:sz w:val="21"/>
                <w:szCs w:val="21"/>
              </w:rPr>
              <w:t>功能描述：</w:t>
            </w:r>
          </w:p>
          <w:p>
            <w:pPr>
              <w:pStyle w:val="5"/>
              <w:numPr>
                <w:ilvl w:val="0"/>
                <w:numId w:val="3"/>
              </w:numPr>
              <w:ind w:right="210" w:rightChars="10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点击“房间展示”，进入到房间展示页面默认显示的是 商务房类型的房间列表。</w:t>
            </w:r>
          </w:p>
          <w:p>
            <w:pPr>
              <w:pStyle w:val="5"/>
              <w:numPr>
                <w:ilvl w:val="0"/>
                <w:numId w:val="4"/>
              </w:num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在客房展示页面的顶部，分别有总统套房、特大豪华房、豪华房、商务房、情侣房、钟点房这些类型客房的连接；通过这个连接来查看对应类型的客房信息（房间号，宽带，早餐，预定，定金，门市价，明天价，操作）</w:t>
            </w:r>
          </w:p>
          <w:p>
            <w:pPr>
              <w:pStyle w:val="5"/>
              <w:numPr>
                <w:ilvl w:val="0"/>
                <w:numId w:val="0"/>
              </w:num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eastAsia="zh-CN"/>
              </w:rPr>
              <w:t xml:space="preserve">③ </w:t>
            </w:r>
            <w:r>
              <w:rPr>
                <w:rFonts w:hint="eastAsia" w:asciiTheme="majorEastAsia" w:hAnsiTheme="majorEastAsia" w:eastAsiaTheme="majorEastAsia" w:cstheme="majorEastAsia"/>
                <w:sz w:val="21"/>
                <w:szCs w:val="21"/>
              </w:rPr>
              <w:t>操作权限：游客，普通会员，vip会员</w:t>
            </w:r>
          </w:p>
          <w:p>
            <w:pPr>
              <w:pStyle w:val="5"/>
              <w:numPr>
                <w:ilvl w:val="0"/>
                <w:numId w:val="0"/>
              </w:numPr>
              <w:ind w:firstLine="42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客房预定：</w:t>
            </w:r>
          </w:p>
          <w:p>
            <w:pPr>
              <w:pStyle w:val="5"/>
              <w:numPr>
                <w:ilvl w:val="0"/>
                <w:numId w:val="0"/>
              </w:num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eastAsia="zh-CN"/>
              </w:rPr>
              <w:t xml:space="preserve">① </w:t>
            </w:r>
            <w:r>
              <w:rPr>
                <w:rFonts w:hint="eastAsia" w:asciiTheme="majorEastAsia" w:hAnsiTheme="majorEastAsia" w:eastAsiaTheme="majorEastAsia" w:cstheme="majorEastAsia"/>
                <w:sz w:val="21"/>
                <w:szCs w:val="21"/>
              </w:rPr>
              <w:t>功能类型：查询客房信息，添加会员，添加订单</w:t>
            </w:r>
          </w:p>
          <w:p>
            <w:pPr>
              <w:pStyle w:val="5"/>
              <w:numPr>
                <w:ilvl w:val="0"/>
                <w:numId w:val="0"/>
              </w:num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eastAsia="zh-CN"/>
              </w:rPr>
              <w:t xml:space="preserve">② </w:t>
            </w:r>
            <w:r>
              <w:rPr>
                <w:rFonts w:hint="eastAsia" w:asciiTheme="majorEastAsia" w:hAnsiTheme="majorEastAsia" w:eastAsiaTheme="majorEastAsia" w:cstheme="majorEastAsia"/>
                <w:sz w:val="21"/>
                <w:szCs w:val="21"/>
              </w:rPr>
              <w:t>功能描述：点击客房展示页面的“预订”按钮，跳转到客房预订页面，查询具体的客房详细信息到客房预订页面，如果已经是会员则不用添加个人信息，直接点击立即预订，添加新的订单。如果不是会员则在客房预订页面的下半部分显示添加个人资料的填写DIV层，填写个人信息后，点击“立即预订”按钮后，数据库会添加一个新的会员，并添加一条新的订单信息。</w:t>
            </w:r>
          </w:p>
          <w:p>
            <w:pPr>
              <w:pStyle w:val="5"/>
              <w:numPr>
                <w:ilvl w:val="0"/>
                <w:numId w:val="0"/>
              </w:numPr>
              <w:rPr>
                <w:rFonts w:hint="eastAsia" w:asciiTheme="majorEastAsia" w:hAnsiTheme="majorEastAsia" w:eastAsiaTheme="majorEastAsia" w:cstheme="majorEastAsia"/>
                <w:sz w:val="21"/>
                <w:szCs w:val="21"/>
              </w:rPr>
            </w:pPr>
          </w:p>
          <w:p>
            <w:pPr>
              <w:pStyle w:val="5"/>
              <w:numPr>
                <w:ilvl w:val="0"/>
                <w:numId w:val="0"/>
              </w:num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drawing>
                <wp:inline distT="0" distB="0" distL="114300" distR="114300">
                  <wp:extent cx="4359910" cy="873125"/>
                  <wp:effectExtent l="0" t="0" r="8890" b="317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6"/>
                          <a:stretch>
                            <a:fillRect/>
                          </a:stretch>
                        </pic:blipFill>
                        <pic:spPr>
                          <a:xfrm>
                            <a:off x="0" y="0"/>
                            <a:ext cx="4359910" cy="873125"/>
                          </a:xfrm>
                          <a:prstGeom prst="rect">
                            <a:avLst/>
                          </a:prstGeom>
                          <a:noFill/>
                          <a:ln>
                            <a:noFill/>
                          </a:ln>
                        </pic:spPr>
                      </pic:pic>
                    </a:graphicData>
                  </a:graphic>
                </wp:inline>
              </w:drawing>
            </w:r>
          </w:p>
          <w:p>
            <w:pPr>
              <w:pStyle w:val="11"/>
              <w:ind w:firstLine="0"/>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sz w:val="21"/>
                <w:szCs w:val="21"/>
                <w:lang w:val="en-US" w:eastAsia="zh-CN"/>
              </w:rPr>
              <w:t>2、</w:t>
            </w:r>
            <w:r>
              <w:rPr>
                <w:rFonts w:hint="eastAsia" w:asciiTheme="majorEastAsia" w:hAnsiTheme="majorEastAsia" w:eastAsiaTheme="majorEastAsia" w:cstheme="majorEastAsia"/>
                <w:b w:val="0"/>
                <w:bCs w:val="0"/>
                <w:sz w:val="21"/>
                <w:szCs w:val="21"/>
              </w:rPr>
              <w:t>会员中心</w:t>
            </w:r>
          </w:p>
          <w:p>
            <w:pPr>
              <w:pStyle w:val="11"/>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（1）功能类型：首页</w:t>
            </w:r>
          </w:p>
          <w:p>
            <w:pPr>
              <w:pStyle w:val="11"/>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2）功能描述：会员登录与注册主要是查看个人信息与给游客提供加入我们酒店渠道，会员在登录时可以选择不同权限进行登录，有用户名，省份证号两种登录方式，如果登录验证信息正确，则使用ajax实现无刷新登录，否则，提示错误信息，游客可以点击下方的注册成为酒店会员，同样，在录入注册信息是也要对注册信息进行验证完成注册。</w:t>
            </w:r>
          </w:p>
          <w:p>
            <w:pPr>
              <w:pStyle w:val="11"/>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（3）操作权限：会员，vip会员，游客</w:t>
            </w:r>
          </w:p>
          <w:p>
            <w:pPr>
              <w:pStyle w:val="11"/>
              <w:ind w:firstLine="0"/>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sz w:val="21"/>
                <w:szCs w:val="21"/>
                <w:lang w:val="en-US" w:eastAsia="zh-CN"/>
              </w:rPr>
              <w:t>3、</w:t>
            </w:r>
            <w:r>
              <w:rPr>
                <w:rFonts w:hint="eastAsia" w:asciiTheme="majorEastAsia" w:hAnsiTheme="majorEastAsia" w:eastAsiaTheme="majorEastAsia" w:cstheme="majorEastAsia"/>
                <w:b w:val="0"/>
                <w:bCs w:val="0"/>
                <w:sz w:val="21"/>
                <w:szCs w:val="21"/>
              </w:rPr>
              <w:t>客房展示</w:t>
            </w:r>
          </w:p>
          <w:p>
            <w:pPr>
              <w:pStyle w:val="11"/>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（1）功能类型：首页</w:t>
            </w:r>
          </w:p>
          <w:p>
            <w:pPr>
              <w:pStyle w:val="11"/>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（2）功能描述：主要展示不同类型的客房信息，包括客房封面图，价格，类型，简介等信息。</w:t>
            </w:r>
          </w:p>
          <w:p>
            <w:pPr>
              <w:pStyle w:val="11"/>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（3）操作权限：会员，vip会员，游客</w:t>
            </w:r>
          </w:p>
          <w:p>
            <w:pPr>
              <w:pStyle w:val="11"/>
              <w:ind w:firstLine="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rPr>
              <w:drawing>
                <wp:inline distT="0" distB="0" distL="114300" distR="114300">
                  <wp:extent cx="4239895" cy="1157605"/>
                  <wp:effectExtent l="0" t="0" r="1905" b="1079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4239895" cy="1157605"/>
                          </a:xfrm>
                          <a:prstGeom prst="rect">
                            <a:avLst/>
                          </a:prstGeom>
                          <a:noFill/>
                          <a:ln>
                            <a:noFill/>
                          </a:ln>
                        </pic:spPr>
                      </pic:pic>
                    </a:graphicData>
                  </a:graphic>
                </wp:inline>
              </w:drawing>
            </w:r>
          </w:p>
          <w:p>
            <w:pPr>
              <w:pStyle w:val="11"/>
              <w:numPr>
                <w:numId w:val="0"/>
              </w:num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4、系统管理</w:t>
            </w:r>
          </w:p>
          <w:p>
            <w:pPr>
              <w:numPr>
                <w:ilvl w:val="0"/>
                <w:numId w:val="5"/>
              </w:num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color w:val="000000"/>
                <w:sz w:val="21"/>
                <w:szCs w:val="21"/>
              </w:rPr>
              <w:t>管理员进入会员中心页面，修改密码，点击确定修改 ，请求转到</w:t>
            </w:r>
            <w:r>
              <w:rPr>
                <w:rStyle w:val="12"/>
                <w:rFonts w:hint="eastAsia" w:asciiTheme="majorEastAsia" w:hAnsiTheme="majorEastAsia" w:eastAsiaTheme="majorEastAsia" w:cstheme="majorEastAsia"/>
                <w:color w:val="313131"/>
                <w:sz w:val="21"/>
                <w:szCs w:val="21"/>
              </w:rPr>
              <w:t>memberAction</w:t>
            </w:r>
            <w:r>
              <w:rPr>
                <w:rFonts w:hint="eastAsia" w:asciiTheme="majorEastAsia" w:hAnsiTheme="majorEastAsia" w:eastAsiaTheme="majorEastAsia" w:cstheme="majorEastAsia"/>
                <w:color w:val="000000"/>
                <w:sz w:val="21"/>
                <w:szCs w:val="21"/>
              </w:rPr>
              <w:t>,</w:t>
            </w:r>
            <w:r>
              <w:rPr>
                <w:rStyle w:val="12"/>
                <w:rFonts w:hint="eastAsia" w:asciiTheme="majorEastAsia" w:hAnsiTheme="majorEastAsia" w:eastAsiaTheme="majorEastAsia" w:cstheme="majorEastAsia"/>
                <w:color w:val="313131"/>
                <w:sz w:val="21"/>
                <w:szCs w:val="21"/>
              </w:rPr>
              <w:t xml:space="preserve"> memberAction</w:t>
            </w:r>
            <w:r>
              <w:rPr>
                <w:rFonts w:hint="eastAsia" w:asciiTheme="majorEastAsia" w:hAnsiTheme="majorEastAsia" w:eastAsiaTheme="majorEastAsia" w:cstheme="majorEastAsia"/>
                <w:color w:val="000000"/>
                <w:sz w:val="21"/>
                <w:szCs w:val="21"/>
              </w:rPr>
              <w:t>里的update方法封装密码的管理员实体类，作为参数去调用</w:t>
            </w:r>
            <w:r>
              <w:rPr>
                <w:rStyle w:val="12"/>
                <w:rFonts w:hint="eastAsia" w:asciiTheme="majorEastAsia" w:hAnsiTheme="majorEastAsia" w:eastAsiaTheme="majorEastAsia" w:cstheme="majorEastAsia"/>
                <w:color w:val="313131"/>
                <w:sz w:val="21"/>
                <w:szCs w:val="21"/>
              </w:rPr>
              <w:t>memberBiz</w:t>
            </w:r>
            <w:r>
              <w:rPr>
                <w:rFonts w:hint="eastAsia" w:asciiTheme="majorEastAsia" w:hAnsiTheme="majorEastAsia" w:eastAsiaTheme="majorEastAsia" w:cstheme="majorEastAsia"/>
                <w:color w:val="000000"/>
                <w:sz w:val="21"/>
                <w:szCs w:val="21"/>
              </w:rPr>
              <w:t>里的update方法，update方法再去调用hibernate封装好的update方法持久化到数据库去修改数据库的密码，修改完,我们定义一个布尔值返回，action里的update方法根据布尔值返回不同的字符串给struts,xml文件，xml文件根据不同的字符串转到相对应的视图，修改成功与否在视图中弹出相应的提示。</w:t>
            </w:r>
          </w:p>
          <w:p>
            <w:pPr>
              <w:numPr>
                <w:ilvl w:val="0"/>
                <w:numId w:val="5"/>
              </w:num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color w:val="000000"/>
                <w:sz w:val="21"/>
                <w:szCs w:val="21"/>
              </w:rPr>
              <w:t>修改用户名，点击确定修改 ，请求转到</w:t>
            </w:r>
            <w:r>
              <w:rPr>
                <w:rStyle w:val="12"/>
                <w:rFonts w:hint="eastAsia" w:asciiTheme="majorEastAsia" w:hAnsiTheme="majorEastAsia" w:eastAsiaTheme="majorEastAsia" w:cstheme="majorEastAsia"/>
                <w:color w:val="313131"/>
                <w:sz w:val="21"/>
                <w:szCs w:val="21"/>
              </w:rPr>
              <w:t>memberAction</w:t>
            </w:r>
            <w:r>
              <w:rPr>
                <w:rFonts w:hint="eastAsia" w:asciiTheme="majorEastAsia" w:hAnsiTheme="majorEastAsia" w:eastAsiaTheme="majorEastAsia" w:cstheme="majorEastAsia"/>
                <w:color w:val="000000"/>
                <w:sz w:val="21"/>
                <w:szCs w:val="21"/>
              </w:rPr>
              <w:t>,</w:t>
            </w:r>
            <w:r>
              <w:rPr>
                <w:rStyle w:val="12"/>
                <w:rFonts w:hint="eastAsia" w:asciiTheme="majorEastAsia" w:hAnsiTheme="majorEastAsia" w:eastAsiaTheme="majorEastAsia" w:cstheme="majorEastAsia"/>
                <w:color w:val="313131"/>
                <w:sz w:val="21"/>
                <w:szCs w:val="21"/>
              </w:rPr>
              <w:t xml:space="preserve"> memberAction</w:t>
            </w:r>
            <w:r>
              <w:rPr>
                <w:rFonts w:hint="eastAsia" w:asciiTheme="majorEastAsia" w:hAnsiTheme="majorEastAsia" w:eastAsiaTheme="majorEastAsia" w:cstheme="majorEastAsia"/>
                <w:color w:val="000000"/>
                <w:sz w:val="21"/>
                <w:szCs w:val="21"/>
              </w:rPr>
              <w:t>里的update方法封装密码的管理员实体类，作为参数去调用</w:t>
            </w:r>
            <w:r>
              <w:rPr>
                <w:rStyle w:val="12"/>
                <w:rFonts w:hint="eastAsia" w:asciiTheme="majorEastAsia" w:hAnsiTheme="majorEastAsia" w:eastAsiaTheme="majorEastAsia" w:cstheme="majorEastAsia"/>
                <w:color w:val="313131"/>
                <w:sz w:val="21"/>
                <w:szCs w:val="21"/>
              </w:rPr>
              <w:t>memberBiz</w:t>
            </w:r>
            <w:r>
              <w:rPr>
                <w:rFonts w:hint="eastAsia" w:asciiTheme="majorEastAsia" w:hAnsiTheme="majorEastAsia" w:eastAsiaTheme="majorEastAsia" w:cstheme="majorEastAsia"/>
                <w:color w:val="000000"/>
                <w:sz w:val="21"/>
                <w:szCs w:val="21"/>
              </w:rPr>
              <w:t>里的update方法，update方法再去调用hibernate封装好的update方法持久化到数据库去修改数据库的密码，修改完,我们定义一个布尔值返回，action里的update方法根据布尔值返回不同的字符串给struts,xml文件，xml文件根据不同的字符串转到相对应的视图，修改成功与否在视图中弹出相应的提示。</w:t>
            </w:r>
          </w:p>
          <w:p>
            <w:pPr>
              <w:numPr>
                <w:ilvl w:val="0"/>
                <w:numId w:val="5"/>
              </w:num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color w:val="000000"/>
                <w:sz w:val="21"/>
                <w:szCs w:val="21"/>
              </w:rPr>
              <w:t>查看客房历史信息，点击查看，请求转到</w:t>
            </w:r>
            <w:r>
              <w:rPr>
                <w:rStyle w:val="12"/>
                <w:rFonts w:hint="eastAsia" w:asciiTheme="majorEastAsia" w:hAnsiTheme="majorEastAsia" w:eastAsiaTheme="majorEastAsia" w:cstheme="majorEastAsia"/>
                <w:color w:val="313131"/>
                <w:sz w:val="21"/>
                <w:szCs w:val="21"/>
              </w:rPr>
              <w:t>hisRoomAction</w:t>
            </w:r>
            <w:r>
              <w:rPr>
                <w:rFonts w:hint="eastAsia" w:asciiTheme="majorEastAsia" w:hAnsiTheme="majorEastAsia" w:eastAsiaTheme="majorEastAsia" w:cstheme="majorEastAsia"/>
                <w:color w:val="000000"/>
                <w:sz w:val="21"/>
                <w:szCs w:val="21"/>
              </w:rPr>
              <w:t>,</w:t>
            </w:r>
            <w:r>
              <w:rPr>
                <w:rStyle w:val="12"/>
                <w:rFonts w:hint="eastAsia" w:asciiTheme="majorEastAsia" w:hAnsiTheme="majorEastAsia" w:eastAsiaTheme="majorEastAsia" w:cstheme="majorEastAsia"/>
                <w:color w:val="313131"/>
                <w:sz w:val="21"/>
                <w:szCs w:val="21"/>
              </w:rPr>
              <w:t xml:space="preserve"> hisRoomAction</w:t>
            </w:r>
            <w:r>
              <w:rPr>
                <w:rFonts w:hint="eastAsia" w:asciiTheme="majorEastAsia" w:hAnsiTheme="majorEastAsia" w:eastAsiaTheme="majorEastAsia" w:cstheme="majorEastAsia"/>
                <w:color w:val="000000"/>
                <w:sz w:val="21"/>
                <w:szCs w:val="21"/>
              </w:rPr>
              <w:t>里的query方法封装密码的管理员实体类，作为参数去调用</w:t>
            </w:r>
            <w:r>
              <w:rPr>
                <w:rStyle w:val="12"/>
                <w:rFonts w:hint="eastAsia" w:asciiTheme="majorEastAsia" w:hAnsiTheme="majorEastAsia" w:eastAsiaTheme="majorEastAsia" w:cstheme="majorEastAsia"/>
                <w:color w:val="313131"/>
                <w:sz w:val="21"/>
                <w:szCs w:val="21"/>
              </w:rPr>
              <w:t>roomBiz</w:t>
            </w:r>
            <w:r>
              <w:rPr>
                <w:rFonts w:hint="eastAsia" w:asciiTheme="majorEastAsia" w:hAnsiTheme="majorEastAsia" w:eastAsiaTheme="majorEastAsia" w:cstheme="majorEastAsia"/>
                <w:color w:val="000000"/>
                <w:sz w:val="21"/>
                <w:szCs w:val="21"/>
              </w:rPr>
              <w:t>里的query方法，query方法再去调用hibernate封装好的hql语句持久化到数据库去修改数据库的密码，查看完,我们定义一个布尔值返回，action里的update方法根据布尔值返回不同的字符串给struts,xml文件，xml文件根据不同的字符串转到相对应的视图。</w:t>
            </w:r>
          </w:p>
          <w:p>
            <w:pPr>
              <w:numPr>
                <w:ilvl w:val="0"/>
                <w:numId w:val="5"/>
              </w:num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color w:val="000000"/>
                <w:sz w:val="21"/>
                <w:szCs w:val="21"/>
              </w:rPr>
              <w:t>修改用户信息，点击确定修改 ，请求转到</w:t>
            </w:r>
            <w:r>
              <w:rPr>
                <w:rStyle w:val="12"/>
                <w:rFonts w:hint="eastAsia" w:asciiTheme="majorEastAsia" w:hAnsiTheme="majorEastAsia" w:eastAsiaTheme="majorEastAsia" w:cstheme="majorEastAsia"/>
                <w:color w:val="313131"/>
                <w:sz w:val="21"/>
                <w:szCs w:val="21"/>
              </w:rPr>
              <w:t>memberAction</w:t>
            </w:r>
            <w:r>
              <w:rPr>
                <w:rFonts w:hint="eastAsia" w:asciiTheme="majorEastAsia" w:hAnsiTheme="majorEastAsia" w:eastAsiaTheme="majorEastAsia" w:cstheme="majorEastAsia"/>
                <w:color w:val="000000"/>
                <w:sz w:val="21"/>
                <w:szCs w:val="21"/>
              </w:rPr>
              <w:t>,</w:t>
            </w:r>
            <w:r>
              <w:rPr>
                <w:rStyle w:val="12"/>
                <w:rFonts w:hint="eastAsia" w:asciiTheme="majorEastAsia" w:hAnsiTheme="majorEastAsia" w:eastAsiaTheme="majorEastAsia" w:cstheme="majorEastAsia"/>
                <w:color w:val="313131"/>
                <w:sz w:val="21"/>
                <w:szCs w:val="21"/>
              </w:rPr>
              <w:t xml:space="preserve"> memberAction</w:t>
            </w:r>
            <w:r>
              <w:rPr>
                <w:rFonts w:hint="eastAsia" w:asciiTheme="majorEastAsia" w:hAnsiTheme="majorEastAsia" w:eastAsiaTheme="majorEastAsia" w:cstheme="majorEastAsia"/>
                <w:color w:val="000000"/>
                <w:sz w:val="21"/>
                <w:szCs w:val="21"/>
              </w:rPr>
              <w:t>里的update方法封装密码的管理员实体类，作为参数去调用</w:t>
            </w:r>
            <w:r>
              <w:rPr>
                <w:rStyle w:val="12"/>
                <w:rFonts w:hint="eastAsia" w:asciiTheme="majorEastAsia" w:hAnsiTheme="majorEastAsia" w:eastAsiaTheme="majorEastAsia" w:cstheme="majorEastAsia"/>
                <w:color w:val="313131"/>
                <w:sz w:val="21"/>
                <w:szCs w:val="21"/>
              </w:rPr>
              <w:t>memberBiz</w:t>
            </w:r>
            <w:r>
              <w:rPr>
                <w:rFonts w:hint="eastAsia" w:asciiTheme="majorEastAsia" w:hAnsiTheme="majorEastAsia" w:eastAsiaTheme="majorEastAsia" w:cstheme="majorEastAsia"/>
                <w:color w:val="000000"/>
                <w:sz w:val="21"/>
                <w:szCs w:val="21"/>
              </w:rPr>
              <w:t>里的update方法，update方法再去调用hibernate封装好的update方法持久化到数据库去修改数据库的密码，修改完,我们定义一个布尔值返回，action里的update方法根据布尔值返回不同的字符串给struts,xml文件，xml文件根据不同的字符串转到相对应的视图，修改成功与否在视图中弹出相应的提示。</w:t>
            </w:r>
          </w:p>
          <w:p>
            <w:pPr>
              <w:pStyle w:val="11"/>
              <w:numPr>
                <w:ilvl w:val="0"/>
                <w:numId w:val="0"/>
              </w:num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rPr>
              <w:drawing>
                <wp:inline distT="0" distB="0" distL="114300" distR="114300">
                  <wp:extent cx="4322445" cy="912495"/>
                  <wp:effectExtent l="0" t="0" r="825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322445" cy="912495"/>
                          </a:xfrm>
                          <a:prstGeom prst="rect">
                            <a:avLst/>
                          </a:prstGeom>
                          <a:noFill/>
                          <a:ln>
                            <a:noFill/>
                          </a:ln>
                        </pic:spPr>
                      </pic:pic>
                    </a:graphicData>
                  </a:graphic>
                </wp:inline>
              </w:drawing>
            </w:r>
          </w:p>
          <w:p>
            <w:pPr>
              <w:pStyle w:val="5"/>
              <w:numPr>
                <w:ilvl w:val="0"/>
                <w:numId w:val="6"/>
              </w:numPr>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功能类型：修改角色密码</w:t>
            </w:r>
          </w:p>
          <w:p>
            <w:pPr>
              <w:pStyle w:val="5"/>
              <w:numPr>
                <w:ilvl w:val="0"/>
                <w:numId w:val="6"/>
              </w:numPr>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功能描述：编辑输入要修改的密码，系统通过对密码信息的验证，通过验证后系统将修改后的密码保存到数据库中。</w:t>
            </w:r>
          </w:p>
          <w:p>
            <w:pPr>
              <w:pStyle w:val="5"/>
              <w:numPr>
                <w:ilvl w:val="0"/>
                <w:numId w:val="6"/>
              </w:numPr>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操作权限：后台管理员</w:t>
            </w:r>
          </w:p>
          <w:p>
            <w:pPr>
              <w:pStyle w:val="5"/>
              <w:numPr>
                <w:numId w:val="0"/>
              </w:numPr>
              <w:ind w:left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5、员工管理</w:t>
            </w:r>
          </w:p>
          <w:p>
            <w:pPr>
              <w:pStyle w:val="4"/>
              <w:numPr>
                <w:ilvl w:val="0"/>
                <w:numId w:val="0"/>
              </w:numPr>
              <w:tabs>
                <w:tab w:val="clear" w:pos="1152"/>
              </w:tabs>
              <w:ind w:leftChars="0"/>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添加员工</w:t>
            </w:r>
          </w:p>
          <w:p>
            <w:pPr>
              <w:pStyle w:val="5"/>
              <w:numPr>
                <w:ilvl w:val="0"/>
                <w:numId w:val="7"/>
              </w:numPr>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功能类型：添加员工</w:t>
            </w:r>
          </w:p>
          <w:p>
            <w:pPr>
              <w:pStyle w:val="5"/>
              <w:numPr>
                <w:ilvl w:val="0"/>
                <w:numId w:val="7"/>
              </w:numPr>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功能描述：编辑输入要添加员工的信息内容，系统通过对员工信息的验证，通过验证后系统将员工信息保存入到数据库中。</w:t>
            </w:r>
          </w:p>
          <w:p>
            <w:pPr>
              <w:pStyle w:val="4"/>
              <w:numPr>
                <w:ilvl w:val="0"/>
                <w:numId w:val="0"/>
              </w:numPr>
              <w:tabs>
                <w:tab w:val="clear" w:pos="1152"/>
              </w:tabs>
              <w:ind w:leftChars="0"/>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删除员工</w:t>
            </w:r>
          </w:p>
          <w:p>
            <w:pPr>
              <w:pStyle w:val="5"/>
              <w:numPr>
                <w:ilvl w:val="0"/>
                <w:numId w:val="8"/>
              </w:numPr>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功能类型：删除员工</w:t>
            </w:r>
          </w:p>
          <w:p>
            <w:pPr>
              <w:pStyle w:val="5"/>
              <w:numPr>
                <w:ilvl w:val="0"/>
                <w:numId w:val="8"/>
              </w:numPr>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功能描述：用户点击删除员工按钮，系统通过得到员工的ID删除数据库中的该ID的员工信息</w:t>
            </w:r>
          </w:p>
          <w:p>
            <w:pPr>
              <w:pStyle w:val="4"/>
              <w:numPr>
                <w:ilvl w:val="0"/>
                <w:numId w:val="0"/>
              </w:numPr>
              <w:tabs>
                <w:tab w:val="clear" w:pos="1152"/>
              </w:tabs>
              <w:ind w:leftChars="0"/>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修改员工</w:t>
            </w:r>
          </w:p>
          <w:p>
            <w:pPr>
              <w:pStyle w:val="5"/>
              <w:numPr>
                <w:ilvl w:val="0"/>
                <w:numId w:val="9"/>
              </w:numPr>
              <w:tabs>
                <w:tab w:val="left" w:pos="236"/>
                <w:tab w:val="left" w:pos="334"/>
              </w:tabs>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功能类型：更改员工信息</w:t>
            </w:r>
          </w:p>
          <w:p>
            <w:pPr>
              <w:pStyle w:val="5"/>
              <w:numPr>
                <w:ilvl w:val="0"/>
                <w:numId w:val="9"/>
              </w:numPr>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功能描述：编辑输入要更改员工的信息内容，系统通过对输入的部门信息验证，通过验证后系统将更改后的部门信息保存入到数据库中。</w:t>
            </w:r>
          </w:p>
          <w:p>
            <w:pPr>
              <w:pStyle w:val="4"/>
              <w:numPr>
                <w:ilvl w:val="0"/>
                <w:numId w:val="0"/>
              </w:numPr>
              <w:tabs>
                <w:tab w:val="clear" w:pos="1152"/>
              </w:tabs>
              <w:ind w:leftChars="0"/>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查询员工</w:t>
            </w:r>
          </w:p>
          <w:p>
            <w:pPr>
              <w:pStyle w:val="5"/>
              <w:numPr>
                <w:ilvl w:val="0"/>
                <w:numId w:val="10"/>
              </w:numPr>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功能类型：查询部门</w:t>
            </w:r>
          </w:p>
          <w:p>
            <w:pPr>
              <w:pStyle w:val="5"/>
              <w:numPr>
                <w:ilvl w:val="0"/>
                <w:numId w:val="10"/>
              </w:numPr>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功能描述：用户点击员工管理菜单，服务器通过SSH框架连接数据库查询出所有员工信息，以列表信息展示在页面</w:t>
            </w:r>
          </w:p>
          <w:p>
            <w:pPr>
              <w:pStyle w:val="5"/>
              <w:numPr>
                <w:ilvl w:val="0"/>
                <w:numId w:val="0"/>
              </w:numPr>
              <w:ind w:leftChars="0"/>
              <w:rPr>
                <w:rFonts w:hint="eastAsia" w:asciiTheme="majorEastAsia" w:hAnsiTheme="majorEastAsia" w:eastAsiaTheme="majorEastAsia" w:cstheme="majorEastAsia"/>
                <w:sz w:val="21"/>
                <w:szCs w:val="21"/>
                <w:lang w:val="en-US" w:eastAsia="zh-CN"/>
              </w:rPr>
            </w:pPr>
          </w:p>
          <w:p>
            <w:pPr>
              <w:pStyle w:val="5"/>
              <w:numPr>
                <w:ilvl w:val="0"/>
                <w:numId w:val="0"/>
              </w:numPr>
              <w:ind w:left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rPr>
              <w:drawing>
                <wp:inline distT="0" distB="0" distL="114300" distR="114300">
                  <wp:extent cx="3470910" cy="4343400"/>
                  <wp:effectExtent l="0" t="0" r="889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9"/>
                          <a:stretch>
                            <a:fillRect/>
                          </a:stretch>
                        </pic:blipFill>
                        <pic:spPr>
                          <a:xfrm>
                            <a:off x="0" y="0"/>
                            <a:ext cx="3470910" cy="4343400"/>
                          </a:xfrm>
                          <a:prstGeom prst="rect">
                            <a:avLst/>
                          </a:prstGeom>
                          <a:noFill/>
                          <a:ln>
                            <a:noFill/>
                          </a:ln>
                        </pic:spPr>
                      </pic:pic>
                    </a:graphicData>
                  </a:graphic>
                </wp:inline>
              </w:drawing>
            </w:r>
          </w:p>
          <w:p>
            <w:pPr>
              <w:pStyle w:val="5"/>
              <w:numPr>
                <w:ilvl w:val="0"/>
                <w:numId w:val="0"/>
              </w:numPr>
              <w:rPr>
                <w:rFonts w:hint="eastAsia" w:asciiTheme="majorEastAsia" w:hAnsiTheme="majorEastAsia" w:eastAsiaTheme="majorEastAsia" w:cstheme="majorEastAsia"/>
                <w:sz w:val="21"/>
                <w:szCs w:val="21"/>
              </w:rPr>
            </w:pPr>
          </w:p>
          <w:p>
            <w:pPr>
              <w:pStyle w:val="5"/>
              <w:numPr>
                <w:numId w:val="0"/>
              </w:numPr>
              <w:ind w:left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5、会员管理</w:t>
            </w:r>
          </w:p>
          <w:p>
            <w:pPr>
              <w:pStyle w:val="4"/>
              <w:numPr>
                <w:ilvl w:val="5"/>
                <w:numId w:val="0"/>
              </w:numPr>
              <w:tabs>
                <w:tab w:val="clear" w:pos="1152"/>
              </w:tabs>
              <w:ind w:leftChars="0"/>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修改会员</w:t>
            </w:r>
          </w:p>
          <w:p>
            <w:pPr>
              <w:pStyle w:val="5"/>
              <w:numPr>
                <w:ilvl w:val="0"/>
                <w:numId w:val="11"/>
              </w:numPr>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功能类型：更新会员</w:t>
            </w:r>
          </w:p>
          <w:p>
            <w:pPr>
              <w:pStyle w:val="5"/>
              <w:numPr>
                <w:ilvl w:val="0"/>
                <w:numId w:val="11"/>
              </w:numPr>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功能描述：选定要修改的会员，点击“修改”按钮，跳出修改会员信息的窗口，点击返回不作任何操作，点击编辑修改完成后返回到会员管理界面。</w:t>
            </w:r>
          </w:p>
          <w:p>
            <w:pPr>
              <w:pStyle w:val="5"/>
              <w:numPr>
                <w:ilvl w:val="0"/>
                <w:numId w:val="11"/>
              </w:numPr>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操作权限：总经理，大堂经理，收银员</w:t>
            </w:r>
          </w:p>
          <w:p>
            <w:pPr>
              <w:pStyle w:val="5"/>
              <w:numPr>
                <w:ilvl w:val="0"/>
                <w:numId w:val="0"/>
              </w:numPr>
              <w:ind w:leftChars="0"/>
              <w:rPr>
                <w:rFonts w:hint="eastAsia" w:asciiTheme="majorEastAsia" w:hAnsiTheme="majorEastAsia" w:eastAsiaTheme="majorEastAsia" w:cstheme="majorEastAsia"/>
                <w:b/>
                <w:bCs/>
                <w:sz w:val="21"/>
                <w:szCs w:val="21"/>
                <w:lang w:val="en-US" w:eastAsia="zh-CN"/>
              </w:rPr>
            </w:pPr>
          </w:p>
          <w:p>
            <w:pPr>
              <w:pStyle w:val="4"/>
              <w:numPr>
                <w:numId w:val="0"/>
              </w:numPr>
              <w:tabs>
                <w:tab w:val="clear" w:pos="1152"/>
              </w:tabs>
              <w:ind w:left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bCs w:val="0"/>
                <w:sz w:val="21"/>
                <w:szCs w:val="21"/>
                <w:lang w:val="en-US" w:eastAsia="zh-CN"/>
              </w:rPr>
              <w:t>6、</w:t>
            </w:r>
            <w:r>
              <w:rPr>
                <w:rFonts w:hint="eastAsia" w:asciiTheme="majorEastAsia" w:hAnsiTheme="majorEastAsia" w:eastAsiaTheme="majorEastAsia" w:cstheme="majorEastAsia"/>
                <w:b w:val="0"/>
                <w:bCs w:val="0"/>
                <w:sz w:val="21"/>
                <w:szCs w:val="21"/>
              </w:rPr>
              <w:t>角色信息管理</w:t>
            </w:r>
          </w:p>
          <w:p>
            <w:pPr>
              <w:pStyle w:val="5"/>
              <w:numPr>
                <w:ilvl w:val="0"/>
                <w:numId w:val="0"/>
              </w:numPr>
              <w:ind w:left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drawing>
                <wp:inline distT="0" distB="0" distL="114300" distR="114300">
                  <wp:extent cx="2381250" cy="4286885"/>
                  <wp:effectExtent l="0" t="0" r="6350" b="571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0"/>
                          <a:stretch>
                            <a:fillRect/>
                          </a:stretch>
                        </pic:blipFill>
                        <pic:spPr>
                          <a:xfrm>
                            <a:off x="0" y="0"/>
                            <a:ext cx="2381250" cy="4286885"/>
                          </a:xfrm>
                          <a:prstGeom prst="rect">
                            <a:avLst/>
                          </a:prstGeom>
                          <a:noFill/>
                          <a:ln>
                            <a:noFill/>
                          </a:ln>
                        </pic:spPr>
                      </pic:pic>
                    </a:graphicData>
                  </a:graphic>
                </wp:inline>
              </w:drawing>
            </w:r>
          </w:p>
          <w:p>
            <w:pPr>
              <w:pStyle w:val="4"/>
              <w:numPr>
                <w:ilvl w:val="5"/>
                <w:numId w:val="0"/>
              </w:numPr>
              <w:tabs>
                <w:tab w:val="clear" w:pos="1152"/>
              </w:tabs>
              <w:ind w:leftChars="0"/>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lang w:val="en-US" w:eastAsia="zh-CN"/>
              </w:rPr>
              <w:t>7、</w:t>
            </w:r>
            <w:r>
              <w:rPr>
                <w:rFonts w:hint="eastAsia" w:asciiTheme="majorEastAsia" w:hAnsiTheme="majorEastAsia" w:eastAsiaTheme="majorEastAsia" w:cstheme="majorEastAsia"/>
                <w:b w:val="0"/>
                <w:bCs w:val="0"/>
                <w:sz w:val="21"/>
                <w:szCs w:val="21"/>
              </w:rPr>
              <w:t>角色权限管理设置</w:t>
            </w:r>
          </w:p>
          <w:p>
            <w:pPr>
              <w:pStyle w:val="5"/>
              <w:numPr>
                <w:ilvl w:val="0"/>
                <w:numId w:val="0"/>
              </w:numPr>
              <w:ind w:leftChars="0"/>
              <w:rPr>
                <w:rFonts w:hint="eastAsia" w:asciiTheme="majorEastAsia" w:hAnsiTheme="majorEastAsia" w:eastAsiaTheme="majorEastAsia" w:cstheme="majorEastAsia"/>
                <w:sz w:val="21"/>
                <w:szCs w:val="21"/>
                <w:lang w:val="en-US" w:eastAsia="zh-CN"/>
              </w:rPr>
            </w:pPr>
          </w:p>
          <w:p>
            <w:pPr>
              <w:pStyle w:val="5"/>
              <w:numPr>
                <w:ilvl w:val="0"/>
                <w:numId w:val="0"/>
              </w:numPr>
              <w:ind w:left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drawing>
                <wp:inline distT="0" distB="0" distL="114300" distR="114300">
                  <wp:extent cx="3314700" cy="3221355"/>
                  <wp:effectExtent l="0" t="0" r="0" b="444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1"/>
                          <a:stretch>
                            <a:fillRect/>
                          </a:stretch>
                        </pic:blipFill>
                        <pic:spPr>
                          <a:xfrm>
                            <a:off x="0" y="0"/>
                            <a:ext cx="3314700" cy="3221355"/>
                          </a:xfrm>
                          <a:prstGeom prst="rect">
                            <a:avLst/>
                          </a:prstGeom>
                          <a:noFill/>
                          <a:ln>
                            <a:noFill/>
                          </a:ln>
                        </pic:spPr>
                      </pic:pic>
                    </a:graphicData>
                  </a:graphic>
                </wp:inline>
              </w:drawing>
            </w:r>
          </w:p>
          <w:p>
            <w:pPr>
              <w:pStyle w:val="4"/>
              <w:numPr>
                <w:ilvl w:val="5"/>
                <w:numId w:val="0"/>
              </w:numPr>
              <w:tabs>
                <w:tab w:val="clear" w:pos="1152"/>
              </w:tabs>
              <w:ind w:leftChars="0"/>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角色信息管理</w:t>
            </w:r>
          </w:p>
          <w:p>
            <w:pPr>
              <w:pStyle w:val="5"/>
              <w:numPr>
                <w:ilvl w:val="0"/>
                <w:numId w:val="0"/>
              </w:num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功能类型：角色信息管理</w:t>
            </w:r>
          </w:p>
          <w:p>
            <w:pPr>
              <w:pStyle w:val="5"/>
              <w:numPr>
                <w:ilvl w:val="0"/>
                <w:numId w:val="0"/>
              </w:num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功能描述：在页面上显示角色信息，并且可以修改和删除</w:t>
            </w:r>
          </w:p>
          <w:p>
            <w:pPr>
              <w:pStyle w:val="5"/>
              <w:numPr>
                <w:ilvl w:val="0"/>
                <w:numId w:val="0"/>
              </w:num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操作权限：后台管理员</w:t>
            </w:r>
          </w:p>
          <w:p>
            <w:pPr>
              <w:pStyle w:val="4"/>
              <w:numPr>
                <w:ilvl w:val="5"/>
                <w:numId w:val="0"/>
              </w:numPr>
              <w:tabs>
                <w:tab w:val="clear" w:pos="1152"/>
              </w:tabs>
              <w:ind w:leftChars="0"/>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角色权限管理设置</w:t>
            </w:r>
          </w:p>
          <w:p>
            <w:pPr>
              <w:pStyle w:val="5"/>
              <w:numPr>
                <w:ilvl w:val="0"/>
                <w:numId w:val="0"/>
              </w:num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功能类型：角色权限管理设置</w:t>
            </w:r>
          </w:p>
          <w:p>
            <w:pPr>
              <w:pStyle w:val="5"/>
              <w:numPr>
                <w:ilvl w:val="0"/>
                <w:numId w:val="0"/>
              </w:num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功能描述：编辑要赋给角色的权限</w:t>
            </w:r>
          </w:p>
          <w:p>
            <w:pPr>
              <w:pStyle w:val="5"/>
              <w:numPr>
                <w:ilvl w:val="0"/>
                <w:numId w:val="0"/>
              </w:num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操作权限：后台管理员</w:t>
            </w:r>
          </w:p>
          <w:p>
            <w:pPr>
              <w:numPr>
                <w:numId w:val="0"/>
              </w:numPr>
              <w:ind w:leftChars="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8、客房管理</w:t>
            </w:r>
          </w:p>
          <w:p>
            <w:pPr>
              <w:numPr>
                <w:ilvl w:val="0"/>
                <w:numId w:val="0"/>
              </w:numPr>
              <w:ind w:leftChars="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效果图：</w:t>
            </w:r>
          </w:p>
          <w:p>
            <w:pPr>
              <w:numPr>
                <w:ilvl w:val="0"/>
                <w:numId w:val="0"/>
              </w:numPr>
              <w:ind w:leftChars="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rPr>
              <w:drawing>
                <wp:inline distT="0" distB="0" distL="114300" distR="114300">
                  <wp:extent cx="4154805" cy="2251075"/>
                  <wp:effectExtent l="0" t="0" r="10795" b="9525"/>
                  <wp:docPr id="9" name="图片 7" descr="客房管理列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客房管理列表2"/>
                          <pic:cNvPicPr>
                            <a:picLocks noChangeAspect="1"/>
                          </pic:cNvPicPr>
                        </pic:nvPicPr>
                        <pic:blipFill>
                          <a:blip r:embed="rId12"/>
                          <a:stretch>
                            <a:fillRect/>
                          </a:stretch>
                        </pic:blipFill>
                        <pic:spPr>
                          <a:xfrm>
                            <a:off x="0" y="0"/>
                            <a:ext cx="4154805" cy="2251075"/>
                          </a:xfrm>
                          <a:prstGeom prst="rect">
                            <a:avLst/>
                          </a:prstGeom>
                          <a:noFill/>
                          <a:ln>
                            <a:noFill/>
                          </a:ln>
                        </pic:spPr>
                      </pic:pic>
                    </a:graphicData>
                  </a:graphic>
                </wp:inline>
              </w:drawing>
            </w:r>
          </w:p>
          <w:p>
            <w:p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功能类型：展示不同房间的概要信息</w:t>
            </w:r>
          </w:p>
          <w:p>
            <w:p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功能描述：</w:t>
            </w:r>
          </w:p>
          <w:p>
            <w:pPr>
              <w:numPr>
                <w:ilvl w:val="1"/>
                <w:numId w:val="12"/>
              </w:num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通过点击进入客房管理的连接，进入到Room.jsp页面默认展示豪华房的客房信息（有分页）</w:t>
            </w:r>
          </w:p>
          <w:p>
            <w:pPr>
              <w:numPr>
                <w:ilvl w:val="1"/>
                <w:numId w:val="12"/>
              </w:num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顶部有根据类型，房号来查询房间的信息</w:t>
            </w:r>
          </w:p>
          <w:p>
            <w:pPr>
              <w:numPr>
                <w:ilvl w:val="1"/>
                <w:numId w:val="12"/>
              </w:num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rPr>
              <w:t>每个房间后面都有，编辑、删除、上传图片、修改每日价格的操做</w:t>
            </w:r>
          </w:p>
          <w:p>
            <w:pPr>
              <w:numPr>
                <w:ilvl w:val="0"/>
                <w:numId w:val="0"/>
              </w:numPr>
              <w:ind w:leftChars="0"/>
              <w:jc w:val="left"/>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drawing>
                <wp:inline distT="0" distB="0" distL="114300" distR="114300">
                  <wp:extent cx="4411980" cy="869315"/>
                  <wp:effectExtent l="0" t="0" r="7620" b="6985"/>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3"/>
                          <a:stretch>
                            <a:fillRect/>
                          </a:stretch>
                        </pic:blipFill>
                        <pic:spPr>
                          <a:xfrm>
                            <a:off x="0" y="0"/>
                            <a:ext cx="4411980" cy="869315"/>
                          </a:xfrm>
                          <a:prstGeom prst="rect">
                            <a:avLst/>
                          </a:prstGeom>
                          <a:noFill/>
                          <a:ln>
                            <a:noFill/>
                          </a:ln>
                        </pic:spPr>
                      </pic:pic>
                    </a:graphicData>
                  </a:graphic>
                </wp:inline>
              </w:drawing>
            </w:r>
          </w:p>
          <w:p>
            <w:pPr>
              <w:numPr>
                <w:numId w:val="0"/>
              </w:numPr>
              <w:ind w:leftChars="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9、客房预定：</w:t>
            </w:r>
          </w:p>
          <w:p>
            <w:pPr>
              <w:pStyle w:val="3"/>
              <w:numPr>
                <w:ilvl w:val="0"/>
                <w:numId w:val="0"/>
              </w:numPr>
              <w:tabs>
                <w:tab w:val="clear" w:pos="1008"/>
              </w:tabs>
              <w:ind w:left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效果图</w:t>
            </w:r>
          </w:p>
          <w:p>
            <w:p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drawing>
                <wp:inline distT="0" distB="0" distL="114300" distR="114300">
                  <wp:extent cx="4260850" cy="2545080"/>
                  <wp:effectExtent l="0" t="0" r="6350" b="762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4"/>
                          <a:stretch>
                            <a:fillRect/>
                          </a:stretch>
                        </pic:blipFill>
                        <pic:spPr>
                          <a:xfrm>
                            <a:off x="0" y="0"/>
                            <a:ext cx="4260850" cy="2545080"/>
                          </a:xfrm>
                          <a:prstGeom prst="rect">
                            <a:avLst/>
                          </a:prstGeom>
                          <a:noFill/>
                          <a:ln>
                            <a:noFill/>
                          </a:ln>
                        </pic:spPr>
                      </pic:pic>
                    </a:graphicData>
                  </a:graphic>
                </wp:inline>
              </w:drawing>
            </w:r>
          </w:p>
          <w:p>
            <w:pPr>
              <w:pStyle w:val="3"/>
              <w:numPr>
                <w:ilvl w:val="0"/>
                <w:numId w:val="0"/>
              </w:numPr>
              <w:tabs>
                <w:tab w:val="clear" w:pos="1008"/>
              </w:tabs>
              <w:ind w:leftChars="0"/>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功能流程图</w:t>
            </w:r>
          </w:p>
          <w:p>
            <w:p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drawing>
                <wp:inline distT="0" distB="0" distL="114300" distR="114300">
                  <wp:extent cx="4478655" cy="840740"/>
                  <wp:effectExtent l="0" t="0" r="4445" b="1016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15"/>
                          <a:stretch>
                            <a:fillRect/>
                          </a:stretch>
                        </pic:blipFill>
                        <pic:spPr>
                          <a:xfrm>
                            <a:off x="0" y="0"/>
                            <a:ext cx="4478655" cy="840740"/>
                          </a:xfrm>
                          <a:prstGeom prst="rect">
                            <a:avLst/>
                          </a:prstGeom>
                          <a:noFill/>
                          <a:ln>
                            <a:noFill/>
                          </a:ln>
                        </pic:spPr>
                      </pic:pic>
                    </a:graphicData>
                  </a:graphic>
                </wp:inline>
              </w:drawing>
            </w:r>
          </w:p>
          <w:p>
            <w:pPr>
              <w:pStyle w:val="4"/>
              <w:numPr>
                <w:ilvl w:val="0"/>
                <w:numId w:val="0"/>
              </w:numPr>
              <w:tabs>
                <w:tab w:val="clear" w:pos="1152"/>
              </w:tabs>
              <w:ind w:leftChars="0"/>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按条件搜索数据</w:t>
            </w:r>
          </w:p>
          <w:p>
            <w:pPr>
              <w:pStyle w:val="11"/>
              <w:ind w:firstLine="105" w:firstLineChars="5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（1）功能类型：预订管理</w:t>
            </w:r>
          </w:p>
          <w:p>
            <w:pPr>
              <w:pStyle w:val="11"/>
              <w:ind w:firstLine="105" w:firstLineChars="5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2）功能描述：管理员在搜索框中输入条件时，其实是提交数据至数据库根据关键字自动补全相关信息，单击搜索按钮时，在“index.jsp”页面中触发“onclick（）”事件并通过javascript对“onclick()”处理，同样在“OrderManagerAction.java”页面中会调用“queryByAll（）”方法查询数据，显示过程中，会对数据分页显示，分页流程是调用util包的Util类下的“queryByPage(int size ,int page)”方法显示批量数据。</w:t>
            </w:r>
          </w:p>
          <w:p>
            <w:pPr>
              <w:pStyle w:val="11"/>
              <w:ind w:firstLine="105" w:firstLineChars="5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（3）操作权限：收银员，大堂经理，总经理</w:t>
            </w:r>
          </w:p>
          <w:p>
            <w:pPr>
              <w:pStyle w:val="4"/>
              <w:numPr>
                <w:ilvl w:val="0"/>
                <w:numId w:val="0"/>
              </w:numPr>
              <w:tabs>
                <w:tab w:val="clear" w:pos="1152"/>
              </w:tabs>
              <w:ind w:leftChars="0"/>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修改客房信息</w:t>
            </w:r>
          </w:p>
          <w:p>
            <w:pPr>
              <w:pStyle w:val="11"/>
              <w:numPr>
                <w:ilvl w:val="0"/>
                <w:numId w:val="13"/>
              </w:num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功能类型：预订管理</w:t>
            </w:r>
          </w:p>
          <w:p>
            <w:pPr>
              <w:pStyle w:val="11"/>
              <w:numPr>
                <w:ilvl w:val="0"/>
                <w:numId w:val="13"/>
              </w:num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功能描述：管理员通过“index.jsp”查看预订管理，显示所有客房信息，通过点击“修改”这时做了一个更新操作，首先“index.jsp”页面进入“OrderManagerAction.java”页面中调用“queryById(int rid)”方法显示客房信息，在通过“updateById(int rid)”方法更新客房信息。</w:t>
            </w:r>
          </w:p>
          <w:p>
            <w:pPr>
              <w:pStyle w:val="11"/>
              <w:ind w:firstLine="105" w:firstLineChars="5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（3）操作权限：收银员，大堂经理，总经理</w:t>
            </w:r>
          </w:p>
          <w:p>
            <w:pPr>
              <w:pStyle w:val="4"/>
              <w:numPr>
                <w:ilvl w:val="0"/>
                <w:numId w:val="0"/>
              </w:numPr>
              <w:tabs>
                <w:tab w:val="clear" w:pos="1152"/>
              </w:tabs>
              <w:ind w:leftChars="0"/>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删除客房操作</w:t>
            </w:r>
          </w:p>
          <w:p>
            <w:pPr>
              <w:pStyle w:val="11"/>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功能类型：预订管理</w:t>
            </w:r>
          </w:p>
          <w:p>
            <w:pPr>
              <w:pStyle w:val="11"/>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（2）功能描述：管理员进入“预订管理”界面，通过点击“删除”操作页面将会友情提示“是否删除操作”，实际上就执行了“del()”方法操作，页面进入“OrderManagerAction.java”页面中调用“delete（int rid）”方法删除客房信息。</w:t>
            </w:r>
          </w:p>
          <w:p>
            <w:pPr>
              <w:pStyle w:val="11"/>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（3）操作权限：收银员，大堂经理，总经理</w:t>
            </w:r>
          </w:p>
          <w:p>
            <w:pPr>
              <w:pStyle w:val="4"/>
              <w:numPr>
                <w:ilvl w:val="0"/>
                <w:numId w:val="0"/>
              </w:numPr>
              <w:tabs>
                <w:tab w:val="clear" w:pos="1152"/>
              </w:tabs>
              <w:ind w:leftChars="0"/>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lang w:val="en-US" w:eastAsia="zh-CN"/>
              </w:rPr>
              <w:t>10、</w:t>
            </w:r>
            <w:r>
              <w:rPr>
                <w:rFonts w:hint="eastAsia" w:asciiTheme="majorEastAsia" w:hAnsiTheme="majorEastAsia" w:eastAsiaTheme="majorEastAsia" w:cstheme="majorEastAsia"/>
                <w:b w:val="0"/>
                <w:bCs w:val="0"/>
                <w:sz w:val="21"/>
                <w:szCs w:val="21"/>
              </w:rPr>
              <w:t>系统配置</w:t>
            </w:r>
          </w:p>
          <w:p>
            <w:pPr>
              <w:pStyle w:val="5"/>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drawing>
                <wp:inline distT="0" distB="0" distL="114300" distR="114300">
                  <wp:extent cx="5268595" cy="1056640"/>
                  <wp:effectExtent l="0" t="0" r="1905" b="10160"/>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1"/>
                          </pic:cNvPicPr>
                        </pic:nvPicPr>
                        <pic:blipFill>
                          <a:blip r:embed="rId16"/>
                          <a:stretch>
                            <a:fillRect/>
                          </a:stretch>
                        </pic:blipFill>
                        <pic:spPr>
                          <a:xfrm>
                            <a:off x="0" y="0"/>
                            <a:ext cx="5268595" cy="1056640"/>
                          </a:xfrm>
                          <a:prstGeom prst="rect">
                            <a:avLst/>
                          </a:prstGeom>
                          <a:noFill/>
                          <a:ln>
                            <a:noFill/>
                          </a:ln>
                        </pic:spPr>
                      </pic:pic>
                    </a:graphicData>
                  </a:graphic>
                </wp:inline>
              </w:drawing>
            </w:r>
          </w:p>
          <w:p>
            <w:pPr>
              <w:pStyle w:val="4"/>
              <w:numPr>
                <w:ilvl w:val="0"/>
                <w:numId w:val="0"/>
              </w:numPr>
              <w:tabs>
                <w:tab w:val="clear" w:pos="1152"/>
              </w:tabs>
              <w:ind w:leftChars="0"/>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客房配置</w:t>
            </w:r>
          </w:p>
          <w:p>
            <w:pPr>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rPr>
              <w:drawing>
                <wp:inline distT="0" distB="0" distL="114300" distR="114300">
                  <wp:extent cx="4127500" cy="1669415"/>
                  <wp:effectExtent l="0" t="0" r="0" b="6985"/>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pic:cNvPicPr>
                            <a:picLocks noChangeAspect="1"/>
                          </pic:cNvPicPr>
                        </pic:nvPicPr>
                        <pic:blipFill>
                          <a:blip r:embed="rId17"/>
                          <a:stretch>
                            <a:fillRect/>
                          </a:stretch>
                        </pic:blipFill>
                        <pic:spPr>
                          <a:xfrm>
                            <a:off x="0" y="0"/>
                            <a:ext cx="4127500" cy="1669415"/>
                          </a:xfrm>
                          <a:prstGeom prst="rect">
                            <a:avLst/>
                          </a:prstGeom>
                          <a:noFill/>
                          <a:ln>
                            <a:noFill/>
                          </a:ln>
                        </pic:spPr>
                      </pic:pic>
                    </a:graphicData>
                  </a:graphic>
                </wp:inline>
              </w:drawing>
            </w:r>
          </w:p>
          <w:p>
            <w:pPr>
              <w:pStyle w:val="4"/>
              <w:numPr>
                <w:ilvl w:val="0"/>
                <w:numId w:val="0"/>
              </w:numPr>
              <w:tabs>
                <w:tab w:val="clear" w:pos="1152"/>
              </w:tabs>
              <w:ind w:leftChars="0"/>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数据库配置</w:t>
            </w:r>
          </w:p>
          <w:p>
            <w:pPr>
              <w:numPr>
                <w:ilvl w:val="0"/>
                <w:numId w:val="0"/>
              </w:numPr>
              <w:ind w:leftChars="0"/>
              <w:jc w:val="left"/>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drawing>
                <wp:inline distT="0" distB="0" distL="114300" distR="114300">
                  <wp:extent cx="4180840" cy="915035"/>
                  <wp:effectExtent l="0" t="0" r="10160" b="12065"/>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18"/>
                          <a:stretch>
                            <a:fillRect/>
                          </a:stretch>
                        </pic:blipFill>
                        <pic:spPr>
                          <a:xfrm>
                            <a:off x="0" y="0"/>
                            <a:ext cx="4180840" cy="915035"/>
                          </a:xfrm>
                          <a:prstGeom prst="rect">
                            <a:avLst/>
                          </a:prstGeom>
                          <a:noFill/>
                          <a:ln>
                            <a:noFill/>
                          </a:ln>
                        </pic:spPr>
                      </pic:pic>
                    </a:graphicData>
                  </a:graphic>
                </wp:inline>
              </w:drawing>
            </w:r>
          </w:p>
          <w:p>
            <w:pPr>
              <w:pStyle w:val="4"/>
              <w:numPr>
                <w:ilvl w:val="0"/>
                <w:numId w:val="0"/>
              </w:numPr>
              <w:tabs>
                <w:tab w:val="clear" w:pos="1152"/>
              </w:tabs>
              <w:ind w:leftChars="0"/>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系统配置</w:t>
            </w:r>
          </w:p>
          <w:p>
            <w:pPr>
              <w:pStyle w:val="5"/>
              <w:numPr>
                <w:ilvl w:val="0"/>
                <w:numId w:val="14"/>
              </w:numPr>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功能类型：更新配置</w:t>
            </w:r>
          </w:p>
          <w:p>
            <w:pPr>
              <w:pStyle w:val="5"/>
              <w:numPr>
                <w:ilvl w:val="0"/>
                <w:numId w:val="14"/>
              </w:numPr>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功能描述：对酒店的配置信息的修改与查看，主要的配置信息有：酒店介绍、酒店公告、酒店的宣传视频。</w:t>
            </w:r>
          </w:p>
          <w:p>
            <w:pPr>
              <w:pStyle w:val="5"/>
              <w:numPr>
                <w:ilvl w:val="0"/>
                <w:numId w:val="14"/>
              </w:numPr>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操作权限：总经理，数据维护人员</w:t>
            </w:r>
          </w:p>
          <w:p>
            <w:pPr>
              <w:pStyle w:val="4"/>
              <w:numPr>
                <w:ilvl w:val="0"/>
                <w:numId w:val="0"/>
              </w:numPr>
              <w:tabs>
                <w:tab w:val="clear" w:pos="1152"/>
              </w:tabs>
              <w:ind w:leftChars="0"/>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客房配置</w:t>
            </w:r>
          </w:p>
          <w:p>
            <w:pPr>
              <w:pStyle w:val="5"/>
              <w:numPr>
                <w:ilvl w:val="0"/>
                <w:numId w:val="11"/>
              </w:numPr>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功能类型：更新和添加客房类型的配置信息</w:t>
            </w:r>
          </w:p>
          <w:p>
            <w:pPr>
              <w:pStyle w:val="5"/>
              <w:numPr>
                <w:ilvl w:val="0"/>
                <w:numId w:val="11"/>
              </w:numPr>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功能描述：对客房类型的默认配置信息的更新和添加，主要的客房类型的默认属性信息有：居住人数、基础设施、预定金额、是否可以预定、是否有宽带、免费早餐、宣传图片url。</w:t>
            </w:r>
          </w:p>
          <w:p>
            <w:pPr>
              <w:pStyle w:val="5"/>
              <w:numPr>
                <w:ilvl w:val="0"/>
                <w:numId w:val="11"/>
              </w:numPr>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操作权限：总经理，数据维护人员</w:t>
            </w:r>
          </w:p>
          <w:p>
            <w:pPr>
              <w:pStyle w:val="4"/>
              <w:numPr>
                <w:ilvl w:val="0"/>
                <w:numId w:val="0"/>
              </w:numPr>
              <w:tabs>
                <w:tab w:val="clear" w:pos="1152"/>
              </w:tabs>
              <w:ind w:leftChars="0"/>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rPr>
              <w:t>数据库配置</w:t>
            </w:r>
          </w:p>
          <w:p>
            <w:pPr>
              <w:pStyle w:val="5"/>
              <w:numPr>
                <w:ilvl w:val="0"/>
                <w:numId w:val="11"/>
              </w:numPr>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功能类型：更新会员</w:t>
            </w:r>
          </w:p>
          <w:p>
            <w:pPr>
              <w:pStyle w:val="5"/>
              <w:numPr>
                <w:ilvl w:val="0"/>
                <w:numId w:val="11"/>
              </w:numPr>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功能描述：主要是数据备份和数据库恢复。在数据备份中有手动备份和自动备份两种方式，其中自动备份分为：禁用自动备份、每天自动备份、每周自动备份、每月自动备份。数据库恢复可以根据备份的日期来备份，还可以批量删除一周前的备份文件。</w:t>
            </w:r>
          </w:p>
          <w:p>
            <w:pPr>
              <w:pStyle w:val="5"/>
              <w:numPr>
                <w:ilvl w:val="0"/>
                <w:numId w:val="11"/>
              </w:numPr>
              <w:ind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操作权限：总经理，数据维护人员</w:t>
            </w:r>
          </w:p>
          <w:p>
            <w:pPr>
              <w:pStyle w:val="2"/>
              <w:numPr>
                <w:ilvl w:val="0"/>
                <w:numId w:val="0"/>
              </w:numPr>
              <w:tabs>
                <w:tab w:val="clear" w:pos="576"/>
              </w:tabs>
              <w:ind w:leftChars="0"/>
              <w:rPr>
                <w:rFonts w:hint="eastAsia" w:asciiTheme="majorEastAsia" w:hAnsiTheme="majorEastAsia" w:eastAsiaTheme="majorEastAsia" w:cstheme="majorEastAsia"/>
                <w:b/>
                <w:bCs/>
                <w:sz w:val="21"/>
                <w:szCs w:val="21"/>
              </w:rPr>
            </w:pPr>
            <w:bookmarkStart w:id="0" w:name="_Toc252364087"/>
            <w:bookmarkStart w:id="1" w:name="_Toc502653291"/>
            <w:r>
              <w:rPr>
                <w:rFonts w:hint="eastAsia" w:asciiTheme="majorEastAsia" w:hAnsiTheme="majorEastAsia" w:eastAsiaTheme="majorEastAsia" w:cstheme="majorEastAsia"/>
                <w:b/>
                <w:bCs/>
                <w:sz w:val="21"/>
                <w:szCs w:val="21"/>
              </w:rPr>
              <w:t>系统物理结构设计</w:t>
            </w:r>
            <w:bookmarkEnd w:id="0"/>
            <w:bookmarkEnd w:id="1"/>
          </w:p>
          <w:p>
            <w:pPr>
              <w:pStyle w:val="5"/>
              <w:spacing w:line="360" w:lineRule="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根据硬件设备和数据库平台系统，对数据库系统的物理存储结构进行规划，估计数据库的大小，增长速度，各主要部分的访问频度。确定数据文件的命名，日志文件的命名。数据文件和日志文件的物理存放位置，如果有多个存储设备，需要规划数据文件的组织方式。</w:t>
            </w:r>
          </w:p>
          <w:p>
            <w:pPr>
              <w:pStyle w:val="5"/>
              <w:spacing w:line="360" w:lineRule="auto"/>
              <w:rPr>
                <w:rFonts w:hint="default"/>
                <w:lang w:val="en-US" w:eastAsia="zh-CN"/>
              </w:rPr>
            </w:pPr>
            <w:r>
              <w:rPr>
                <w:rFonts w:hint="eastAsia" w:asciiTheme="majorEastAsia" w:hAnsiTheme="majorEastAsia" w:eastAsiaTheme="majorEastAsia" w:cstheme="majorEastAsia"/>
                <w:sz w:val="21"/>
                <w:szCs w:val="21"/>
              </w:rPr>
              <w:t>系统内存使用配置，一般来说，数据库系统会自动维护系统内存，但有时为了某些性能问题，可以根据需要对数据库的内存管理进行另行配置。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6711" w:hRule="atLeast"/>
        </w:trPr>
        <w:tc>
          <w:tcPr>
            <w:tcW w:w="1063" w:type="dxa"/>
            <w:tcBorders>
              <w:top w:val="single" w:color="auto" w:sz="4" w:space="0"/>
            </w:tcBorders>
            <w:noWrap w:val="0"/>
            <w:vAlign w:val="center"/>
          </w:tcPr>
          <w:p>
            <w:pPr>
              <w:jc w:val="center"/>
              <w:rPr>
                <w:rFonts w:hint="eastAsia" w:ascii="黑体" w:hAnsi="黑体" w:eastAsia="黑体" w:cs="黑体"/>
                <w:sz w:val="24"/>
                <w:szCs w:val="24"/>
              </w:rPr>
            </w:pPr>
            <w:r>
              <w:rPr>
                <w:rFonts w:hint="eastAsia" w:ascii="黑体" w:hAnsi="黑体" w:eastAsia="黑体" w:cs="黑体"/>
                <w:sz w:val="24"/>
                <w:szCs w:val="24"/>
              </w:rPr>
              <w:t>工</w:t>
            </w:r>
          </w:p>
          <w:p>
            <w:pPr>
              <w:jc w:val="center"/>
              <w:rPr>
                <w:rFonts w:hint="eastAsia" w:ascii="黑体" w:hAnsi="黑体" w:eastAsia="黑体" w:cs="黑体"/>
                <w:sz w:val="24"/>
                <w:szCs w:val="24"/>
              </w:rPr>
            </w:pPr>
            <w:r>
              <w:rPr>
                <w:rFonts w:hint="eastAsia" w:ascii="黑体" w:hAnsi="黑体" w:eastAsia="黑体" w:cs="黑体"/>
                <w:sz w:val="24"/>
                <w:szCs w:val="24"/>
              </w:rPr>
              <w:t>作</w:t>
            </w:r>
          </w:p>
          <w:p>
            <w:pPr>
              <w:jc w:val="center"/>
              <w:rPr>
                <w:rFonts w:hint="eastAsia" w:ascii="黑体" w:hAnsi="黑体" w:eastAsia="黑体" w:cs="黑体"/>
                <w:sz w:val="24"/>
                <w:szCs w:val="24"/>
              </w:rPr>
            </w:pPr>
            <w:r>
              <w:rPr>
                <w:rFonts w:hint="eastAsia" w:ascii="黑体" w:hAnsi="黑体" w:eastAsia="黑体" w:cs="黑体"/>
                <w:sz w:val="24"/>
                <w:szCs w:val="24"/>
              </w:rPr>
              <w:t>计</w:t>
            </w:r>
          </w:p>
          <w:p>
            <w:pPr>
              <w:spacing w:line="0" w:lineRule="atLeast"/>
              <w:jc w:val="center"/>
              <w:rPr>
                <w:rFonts w:hint="eastAsia" w:ascii="宋体" w:hAnsi="宋体"/>
              </w:rPr>
            </w:pPr>
            <w:r>
              <w:rPr>
                <w:rFonts w:hint="eastAsia" w:ascii="黑体" w:hAnsi="黑体" w:eastAsia="黑体" w:cs="黑体"/>
                <w:sz w:val="24"/>
                <w:szCs w:val="24"/>
              </w:rPr>
              <w:t>划</w:t>
            </w:r>
          </w:p>
        </w:tc>
        <w:tc>
          <w:tcPr>
            <w:tcW w:w="7044" w:type="dxa"/>
            <w:tcBorders>
              <w:top w:val="single" w:color="auto" w:sz="4" w:space="0"/>
            </w:tcBorders>
            <w:noWrap w:val="0"/>
            <w:vAlign w:val="top"/>
          </w:tcPr>
          <w:p>
            <w:pPr>
              <w:jc w:val="left"/>
              <w:rPr>
                <w:rFonts w:hint="eastAsia" w:ascii="宋体" w:hAnsi="宋体"/>
              </w:rPr>
            </w:pPr>
            <w:r>
              <w:rPr>
                <w:rFonts w:hint="eastAsia" w:ascii="宋体" w:hAnsi="宋体"/>
              </w:rPr>
              <w:t>第</w:t>
            </w:r>
            <w:r>
              <w:rPr>
                <w:rFonts w:hint="eastAsia" w:ascii="宋体" w:hAnsi="宋体"/>
                <w:lang w:val="en-US" w:eastAsia="zh-CN"/>
              </w:rPr>
              <w:t>一周</w:t>
            </w:r>
            <w:r>
              <w:rPr>
                <w:rFonts w:hint="eastAsia" w:ascii="宋体" w:hAnsi="宋体"/>
              </w:rPr>
              <w:t>：</w:t>
            </w:r>
          </w:p>
          <w:p>
            <w:pPr>
              <w:numPr>
                <w:ilvl w:val="0"/>
                <w:numId w:val="15"/>
              </w:numPr>
              <w:jc w:val="left"/>
              <w:rPr>
                <w:rFonts w:hint="eastAsia" w:ascii="宋体" w:hAnsi="宋体"/>
                <w:szCs w:val="21"/>
                <w:lang w:val="en-US" w:eastAsia="zh-CN"/>
              </w:rPr>
            </w:pPr>
            <w:r>
              <w:rPr>
                <w:rFonts w:hint="eastAsia" w:ascii="宋体" w:hAnsi="宋体"/>
                <w:szCs w:val="21"/>
              </w:rPr>
              <w:t>熟悉开发环境</w:t>
            </w:r>
            <w:r>
              <w:rPr>
                <w:rFonts w:hint="eastAsia" w:ascii="宋体" w:hAnsi="宋体"/>
                <w:szCs w:val="21"/>
                <w:lang w:eastAsia="zh-CN"/>
              </w:rPr>
              <w:t>：</w:t>
            </w:r>
            <w:r>
              <w:rPr>
                <w:rFonts w:hint="eastAsia" w:ascii="宋体" w:hAnsi="宋体"/>
                <w:szCs w:val="21"/>
                <w:lang w:val="en-US" w:eastAsia="zh-CN"/>
              </w:rPr>
              <w:t>IDEA作为开发工具，配置Maven环境等；</w:t>
            </w:r>
          </w:p>
          <w:p>
            <w:pPr>
              <w:numPr>
                <w:ilvl w:val="0"/>
                <w:numId w:val="15"/>
              </w:numPr>
              <w:jc w:val="left"/>
              <w:rPr>
                <w:rFonts w:hint="eastAsia" w:ascii="宋体" w:hAnsi="宋体"/>
                <w:szCs w:val="21"/>
              </w:rPr>
            </w:pPr>
            <w:r>
              <w:rPr>
                <w:rFonts w:hint="eastAsia" w:ascii="宋体" w:hAnsi="宋体"/>
                <w:szCs w:val="21"/>
                <w:lang w:val="en-US" w:eastAsia="zh-CN"/>
              </w:rPr>
              <w:t>资料收集：理解项目功能和需求；</w:t>
            </w:r>
          </w:p>
          <w:p>
            <w:pPr>
              <w:numPr>
                <w:ilvl w:val="0"/>
                <w:numId w:val="15"/>
              </w:numPr>
              <w:jc w:val="left"/>
              <w:rPr>
                <w:rFonts w:hint="eastAsia" w:ascii="宋体" w:hAnsi="宋体"/>
              </w:rPr>
            </w:pPr>
            <w:r>
              <w:rPr>
                <w:rFonts w:hint="eastAsia" w:ascii="宋体" w:hAnsi="宋体"/>
                <w:szCs w:val="21"/>
              </w:rPr>
              <w:t>需求分析</w:t>
            </w:r>
            <w:r>
              <w:rPr>
                <w:rFonts w:hint="eastAsia" w:ascii="宋体" w:hAnsi="宋体"/>
                <w:szCs w:val="21"/>
                <w:lang w:eastAsia="zh-CN"/>
              </w:rPr>
              <w:t>：</w:t>
            </w:r>
            <w:r>
              <w:rPr>
                <w:rFonts w:hint="eastAsia" w:ascii="宋体" w:hAnsi="宋体"/>
                <w:szCs w:val="21"/>
                <w:lang w:val="en-US" w:eastAsia="zh-CN"/>
              </w:rPr>
              <w:t>做好需求分析说明书，为后面的代码搭建做好文档基础和代码的验收标准；</w:t>
            </w:r>
          </w:p>
          <w:p>
            <w:pPr>
              <w:numPr>
                <w:ilvl w:val="0"/>
                <w:numId w:val="15"/>
              </w:numPr>
              <w:jc w:val="left"/>
              <w:rPr>
                <w:rFonts w:hint="eastAsia" w:ascii="宋体" w:hAnsi="宋体"/>
              </w:rPr>
            </w:pPr>
            <w:r>
              <w:rPr>
                <w:rFonts w:hint="eastAsia" w:ascii="宋体" w:hAnsi="宋体"/>
                <w:szCs w:val="21"/>
              </w:rPr>
              <w:t>总体结构设计；</w:t>
            </w:r>
          </w:p>
          <w:p>
            <w:pPr>
              <w:numPr>
                <w:ilvl w:val="0"/>
                <w:numId w:val="15"/>
              </w:numPr>
              <w:jc w:val="left"/>
              <w:rPr>
                <w:rFonts w:hint="eastAsia" w:ascii="宋体" w:hAnsi="宋体"/>
              </w:rPr>
            </w:pPr>
            <w:r>
              <w:rPr>
                <w:rFonts w:hint="eastAsia" w:ascii="宋体" w:hAnsi="宋体"/>
                <w:szCs w:val="21"/>
              </w:rPr>
              <w:t>学习环境设计；</w:t>
            </w:r>
          </w:p>
          <w:p>
            <w:pPr>
              <w:numPr>
                <w:ilvl w:val="0"/>
                <w:numId w:val="15"/>
              </w:numPr>
              <w:jc w:val="left"/>
              <w:rPr>
                <w:rFonts w:hint="eastAsia" w:ascii="宋体" w:hAnsi="宋体"/>
              </w:rPr>
            </w:pPr>
            <w:r>
              <w:rPr>
                <w:rFonts w:hint="eastAsia" w:ascii="宋体" w:hAnsi="宋体"/>
                <w:szCs w:val="21"/>
              </w:rPr>
              <w:t>支持工具设计；</w:t>
            </w:r>
          </w:p>
          <w:p>
            <w:pPr>
              <w:numPr>
                <w:ilvl w:val="0"/>
                <w:numId w:val="15"/>
              </w:numPr>
              <w:jc w:val="left"/>
              <w:rPr>
                <w:rFonts w:hint="eastAsia" w:ascii="宋体" w:hAnsi="宋体"/>
              </w:rPr>
            </w:pPr>
            <w:r>
              <w:rPr>
                <w:rFonts w:hint="eastAsia" w:ascii="宋体" w:hAnsi="宋体"/>
                <w:szCs w:val="21"/>
              </w:rPr>
              <w:t>数据库设计</w:t>
            </w:r>
            <w:r>
              <w:rPr>
                <w:rFonts w:hint="eastAsia" w:ascii="宋体" w:hAnsi="宋体"/>
                <w:szCs w:val="21"/>
                <w:lang w:eastAsia="zh-CN"/>
              </w:rPr>
              <w:t>；</w:t>
            </w:r>
          </w:p>
          <w:p>
            <w:pPr>
              <w:numPr>
                <w:ilvl w:val="0"/>
                <w:numId w:val="15"/>
              </w:numPr>
              <w:jc w:val="left"/>
              <w:rPr>
                <w:rFonts w:hint="eastAsia" w:ascii="宋体" w:hAnsi="宋体"/>
              </w:rPr>
            </w:pPr>
            <w:r>
              <w:rPr>
                <w:rFonts w:hint="eastAsia" w:ascii="宋体" w:hAnsi="宋体"/>
                <w:lang w:val="en-US" w:eastAsia="zh-CN"/>
              </w:rPr>
              <w:t>学习要使用的前后端框架：Spring Boot 和 Vue等。</w:t>
            </w:r>
          </w:p>
          <w:p>
            <w:pPr>
              <w:jc w:val="left"/>
              <w:rPr>
                <w:rFonts w:hint="eastAsia" w:ascii="宋体" w:hAnsi="宋体"/>
              </w:rPr>
            </w:pPr>
            <w:r>
              <w:rPr>
                <w:rFonts w:hint="eastAsia" w:ascii="宋体" w:hAnsi="宋体"/>
              </w:rPr>
              <w:t>第</w:t>
            </w:r>
            <w:r>
              <w:rPr>
                <w:rFonts w:hint="eastAsia" w:ascii="宋体" w:hAnsi="宋体"/>
                <w:lang w:val="en-US" w:eastAsia="zh-CN"/>
              </w:rPr>
              <w:t>二周</w:t>
            </w:r>
            <w:r>
              <w:rPr>
                <w:rFonts w:hint="eastAsia" w:ascii="宋体" w:hAnsi="宋体"/>
              </w:rPr>
              <w:t>：</w:t>
            </w:r>
          </w:p>
          <w:p>
            <w:pPr>
              <w:numPr>
                <w:ilvl w:val="0"/>
                <w:numId w:val="16"/>
              </w:numPr>
              <w:jc w:val="left"/>
              <w:rPr>
                <w:rFonts w:hint="eastAsia" w:ascii="宋体" w:hAnsi="宋体"/>
                <w:szCs w:val="21"/>
              </w:rPr>
            </w:pPr>
            <w:r>
              <w:rPr>
                <w:rFonts w:hint="eastAsia" w:ascii="宋体" w:hAnsi="宋体"/>
                <w:szCs w:val="21"/>
              </w:rPr>
              <w:t>系统详细设计；</w:t>
            </w:r>
          </w:p>
          <w:p>
            <w:pPr>
              <w:numPr>
                <w:ilvl w:val="0"/>
                <w:numId w:val="16"/>
              </w:numPr>
              <w:jc w:val="left"/>
              <w:rPr>
                <w:rFonts w:hint="eastAsia" w:ascii="宋体" w:hAnsi="宋体"/>
              </w:rPr>
            </w:pPr>
            <w:r>
              <w:rPr>
                <w:rFonts w:hint="eastAsia" w:ascii="宋体" w:hAnsi="宋体"/>
                <w:szCs w:val="21"/>
              </w:rPr>
              <w:t>编写代码实现各种功能；</w:t>
            </w:r>
          </w:p>
          <w:p>
            <w:pPr>
              <w:numPr>
                <w:ilvl w:val="0"/>
                <w:numId w:val="16"/>
              </w:numPr>
              <w:jc w:val="left"/>
              <w:rPr>
                <w:rFonts w:hint="eastAsia" w:ascii="宋体" w:hAnsi="宋体"/>
              </w:rPr>
            </w:pPr>
            <w:r>
              <w:rPr>
                <w:rFonts w:hint="eastAsia" w:ascii="宋体" w:hAnsi="宋体"/>
                <w:szCs w:val="21"/>
              </w:rPr>
              <w:t>前端页面设计及实现</w:t>
            </w:r>
            <w:r>
              <w:rPr>
                <w:rFonts w:hint="eastAsia" w:ascii="宋体" w:hAnsi="宋体"/>
                <w:szCs w:val="21"/>
                <w:lang w:eastAsia="zh-CN"/>
              </w:rPr>
              <w:t>；</w:t>
            </w:r>
          </w:p>
          <w:p>
            <w:pPr>
              <w:numPr>
                <w:ilvl w:val="0"/>
                <w:numId w:val="16"/>
              </w:numPr>
              <w:jc w:val="left"/>
              <w:rPr>
                <w:rFonts w:hint="eastAsia" w:ascii="宋体" w:hAnsi="宋体"/>
              </w:rPr>
            </w:pPr>
            <w:r>
              <w:rPr>
                <w:rFonts w:hint="eastAsia" w:ascii="宋体" w:hAnsi="宋体"/>
                <w:szCs w:val="21"/>
                <w:lang w:val="en-US" w:eastAsia="zh-CN"/>
              </w:rPr>
              <w:t>后端功能设计及实现；</w:t>
            </w:r>
          </w:p>
          <w:p>
            <w:pPr>
              <w:numPr>
                <w:ilvl w:val="0"/>
                <w:numId w:val="16"/>
              </w:numPr>
              <w:jc w:val="left"/>
              <w:rPr>
                <w:rFonts w:hint="eastAsia" w:ascii="宋体" w:hAnsi="宋体"/>
              </w:rPr>
            </w:pPr>
            <w:r>
              <w:rPr>
                <w:rFonts w:hint="eastAsia" w:ascii="宋体" w:hAnsi="宋体"/>
                <w:szCs w:val="21"/>
                <w:lang w:val="en-US" w:eastAsia="zh-CN"/>
              </w:rPr>
              <w:t>前后端通过Axios链接。</w:t>
            </w:r>
          </w:p>
          <w:p>
            <w:pPr>
              <w:jc w:val="left"/>
              <w:rPr>
                <w:rFonts w:hint="eastAsia" w:ascii="宋体" w:hAnsi="宋体"/>
              </w:rPr>
            </w:pPr>
            <w:r>
              <w:rPr>
                <w:rFonts w:hint="eastAsia" w:ascii="宋体" w:hAnsi="宋体"/>
              </w:rPr>
              <w:t>第</w:t>
            </w:r>
            <w:r>
              <w:rPr>
                <w:rFonts w:hint="eastAsia" w:ascii="宋体" w:hAnsi="宋体"/>
                <w:lang w:val="en-US" w:eastAsia="zh-CN"/>
              </w:rPr>
              <w:t>三周</w:t>
            </w:r>
            <w:r>
              <w:rPr>
                <w:rFonts w:hint="eastAsia" w:ascii="宋体" w:hAnsi="宋体"/>
              </w:rPr>
              <w:t>：</w:t>
            </w:r>
          </w:p>
          <w:p>
            <w:pPr>
              <w:numPr>
                <w:ilvl w:val="0"/>
                <w:numId w:val="17"/>
              </w:numPr>
              <w:jc w:val="left"/>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调试，完善、优化系统；</w:t>
            </w:r>
          </w:p>
          <w:p>
            <w:pPr>
              <w:numPr>
                <w:ilvl w:val="0"/>
                <w:numId w:val="17"/>
              </w:numPr>
              <w:jc w:val="left"/>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做系统维护；</w:t>
            </w:r>
          </w:p>
          <w:p>
            <w:pPr>
              <w:numPr>
                <w:ilvl w:val="0"/>
                <w:numId w:val="17"/>
              </w:numPr>
              <w:jc w:val="left"/>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撰写课程设计说明书和总结；</w:t>
            </w:r>
          </w:p>
          <w:p>
            <w:pPr>
              <w:numPr>
                <w:numId w:val="0"/>
              </w:numPr>
              <w:jc w:val="left"/>
              <w:rPr>
                <w:rFonts w:hint="eastAsia" w:ascii="宋体" w:hAnsi="宋体"/>
                <w:color w:val="FF0000"/>
              </w:rPr>
            </w:pPr>
            <w:r>
              <w:rPr>
                <w:rFonts w:hint="eastAsia" w:ascii="宋体" w:hAnsi="宋体"/>
                <w:color w:val="000000" w:themeColor="text1"/>
                <w:szCs w:val="21"/>
                <w:lang w:val="en-US" w:eastAsia="zh-CN"/>
                <w14:textFill>
                  <w14:solidFill>
                    <w14:schemeClr w14:val="tx1"/>
                  </w14:solidFill>
                </w14:textFill>
              </w:rPr>
              <w:t>4、</w:t>
            </w:r>
            <w:r>
              <w:rPr>
                <w:rFonts w:hint="eastAsia" w:ascii="宋体" w:hAnsi="宋体"/>
                <w:color w:val="000000" w:themeColor="text1"/>
                <w:szCs w:val="21"/>
                <w14:textFill>
                  <w14:solidFill>
                    <w14:schemeClr w14:val="tx1"/>
                  </w14:solidFill>
                </w14:textFill>
              </w:rPr>
              <w:t>答辩。</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4753" w:hRule="atLeast"/>
        </w:trPr>
        <w:tc>
          <w:tcPr>
            <w:tcW w:w="1063" w:type="dxa"/>
            <w:noWrap w:val="0"/>
            <w:vAlign w:val="center"/>
          </w:tcPr>
          <w:p>
            <w:pPr>
              <w:spacing w:line="200" w:lineRule="atLeast"/>
              <w:jc w:val="center"/>
              <w:rPr>
                <w:rFonts w:hint="eastAsia" w:ascii="黑体" w:hAnsi="黑体" w:eastAsia="黑体" w:cs="黑体"/>
                <w:sz w:val="24"/>
                <w:szCs w:val="24"/>
              </w:rPr>
            </w:pPr>
            <w:r>
              <w:rPr>
                <w:rFonts w:hint="eastAsia" w:ascii="黑体" w:hAnsi="黑体" w:eastAsia="黑体" w:cs="黑体"/>
                <w:sz w:val="24"/>
                <w:szCs w:val="24"/>
              </w:rPr>
              <w:t>参考</w:t>
            </w:r>
          </w:p>
          <w:p>
            <w:pPr>
              <w:spacing w:line="200" w:lineRule="atLeast"/>
              <w:jc w:val="center"/>
              <w:rPr>
                <w:rFonts w:hint="eastAsia" w:ascii="宋体" w:hAnsi="宋体"/>
              </w:rPr>
            </w:pPr>
            <w:r>
              <w:rPr>
                <w:rFonts w:hint="eastAsia" w:ascii="黑体" w:hAnsi="黑体" w:eastAsia="黑体" w:cs="黑体"/>
                <w:sz w:val="24"/>
                <w:szCs w:val="24"/>
              </w:rPr>
              <w:t>资料</w:t>
            </w:r>
          </w:p>
        </w:tc>
        <w:tc>
          <w:tcPr>
            <w:tcW w:w="7044" w:type="dxa"/>
            <w:noWrap w:val="0"/>
            <w:vAlign w:val="top"/>
          </w:tcPr>
          <w:p>
            <w:pPr>
              <w:rPr>
                <w:rFonts w:hint="eastAsia" w:asciiTheme="majorEastAsia" w:hAnsiTheme="majorEastAsia" w:eastAsiaTheme="majorEastAsia" w:cstheme="majorEastAsia"/>
                <w:lang w:val="zh-CN" w:eastAsia="zh-CN"/>
              </w:rPr>
            </w:pPr>
            <w:r>
              <w:rPr>
                <w:rFonts w:hint="eastAsia" w:asciiTheme="majorEastAsia" w:hAnsiTheme="majorEastAsia" w:eastAsiaTheme="majorEastAsia" w:cstheme="majorEastAsia"/>
                <w:lang w:val="zh-CN" w:eastAsia="zh-CN"/>
              </w:rPr>
              <w:t>[1]马晋文.酒店预订系统的设计与实现[J].电子世界,2018(08):120-122.DOI:10.19353/j.cnki.dzsj.2018.08.069.</w:t>
            </w:r>
          </w:p>
          <w:p>
            <w:pPr>
              <w:rPr>
                <w:rFonts w:hint="eastAsia" w:asciiTheme="majorEastAsia" w:hAnsiTheme="majorEastAsia" w:eastAsiaTheme="majorEastAsia" w:cstheme="majorEastAsia"/>
                <w:lang w:val="zh-CN" w:eastAsia="zh-CN"/>
              </w:rPr>
            </w:pPr>
            <w:r>
              <w:rPr>
                <w:rFonts w:hint="eastAsia" w:asciiTheme="majorEastAsia" w:hAnsiTheme="majorEastAsia" w:eastAsiaTheme="majorEastAsia" w:cstheme="majorEastAsia"/>
                <w:lang w:val="zh-CN" w:eastAsia="zh-CN"/>
              </w:rPr>
              <w:t>[2]刘凤智,穆宝良.基于B/S的中小型酒店预订房间系统的设计与实现[J].计算机产品与流通,2017(09):249.</w:t>
            </w:r>
          </w:p>
          <w:p>
            <w:pPr>
              <w:rPr>
                <w:rFonts w:hint="eastAsia" w:asciiTheme="majorEastAsia" w:hAnsiTheme="majorEastAsia" w:eastAsiaTheme="majorEastAsia" w:cstheme="majorEastAsia"/>
                <w:lang w:val="zh-CN" w:eastAsia="zh-CN"/>
              </w:rPr>
            </w:pPr>
            <w:r>
              <w:rPr>
                <w:rFonts w:hint="eastAsia" w:asciiTheme="majorEastAsia" w:hAnsiTheme="majorEastAsia" w:eastAsiaTheme="majorEastAsia" w:cstheme="majorEastAsia"/>
                <w:lang w:val="zh-CN" w:eastAsia="zh-CN"/>
              </w:rPr>
              <w:t>[3]阮国荣.基于J2EE核心模式的酒店预定系统设计[J].电子技术与软件工程,2015(09):50.</w:t>
            </w:r>
          </w:p>
          <w:p>
            <w:pPr>
              <w:rPr>
                <w:rFonts w:hint="eastAsia" w:asciiTheme="majorEastAsia" w:hAnsiTheme="majorEastAsia" w:eastAsiaTheme="majorEastAsia" w:cstheme="majorEastAsia"/>
                <w:lang w:val="zh-CN" w:eastAsia="zh-CN"/>
              </w:rPr>
            </w:pPr>
            <w:r>
              <w:rPr>
                <w:rFonts w:hint="eastAsia" w:asciiTheme="majorEastAsia" w:hAnsiTheme="majorEastAsia" w:eastAsiaTheme="majorEastAsia" w:cstheme="majorEastAsia"/>
                <w:lang w:val="zh-CN" w:eastAsia="zh-CN"/>
              </w:rPr>
              <w:t>[4]周光前.基于B/S模式小型酒店住宿预订系统设计与实现[D].东南大学,2015.</w:t>
            </w:r>
          </w:p>
          <w:p>
            <w:pPr>
              <w:rPr>
                <w:rFonts w:hint="eastAsia" w:asciiTheme="majorEastAsia" w:hAnsiTheme="majorEastAsia" w:eastAsiaTheme="majorEastAsia" w:cstheme="majorEastAsia"/>
                <w:lang w:val="zh-CN" w:eastAsia="zh-CN"/>
              </w:rPr>
            </w:pPr>
            <w:r>
              <w:rPr>
                <w:rFonts w:hint="eastAsia" w:asciiTheme="majorEastAsia" w:hAnsiTheme="majorEastAsia" w:eastAsiaTheme="majorEastAsia" w:cstheme="majorEastAsia"/>
                <w:lang w:val="zh-CN" w:eastAsia="zh-CN"/>
              </w:rPr>
              <w:t>[5]范佳佳.网上客房预订系统的设计与实现[D].吉林大学,2014.</w:t>
            </w:r>
          </w:p>
          <w:p>
            <w:pPr>
              <w:rPr>
                <w:rFonts w:hint="eastAsia" w:asciiTheme="majorEastAsia" w:hAnsiTheme="majorEastAsia" w:eastAsiaTheme="majorEastAsia" w:cstheme="majorEastAsia"/>
                <w:lang w:val="zh-CN" w:eastAsia="zh-CN"/>
              </w:rPr>
            </w:pPr>
            <w:r>
              <w:rPr>
                <w:rFonts w:hint="eastAsia" w:asciiTheme="majorEastAsia" w:hAnsiTheme="majorEastAsia" w:eastAsiaTheme="majorEastAsia" w:cstheme="majorEastAsia"/>
                <w:lang w:val="zh-CN" w:eastAsia="zh-CN"/>
              </w:rPr>
              <w:t>[6]高峰.酒店管理信息系统设计与实现[D].电子科技大学,2014.</w:t>
            </w:r>
          </w:p>
          <w:p>
            <w:pPr>
              <w:rPr>
                <w:rFonts w:hint="eastAsia" w:asciiTheme="majorEastAsia" w:hAnsiTheme="majorEastAsia" w:eastAsiaTheme="majorEastAsia" w:cstheme="majorEastAsia"/>
                <w:lang w:val="zh-CN" w:eastAsia="zh-CN"/>
              </w:rPr>
            </w:pPr>
            <w:r>
              <w:rPr>
                <w:rFonts w:hint="eastAsia" w:asciiTheme="majorEastAsia" w:hAnsiTheme="majorEastAsia" w:eastAsiaTheme="majorEastAsia" w:cstheme="majorEastAsia"/>
                <w:lang w:val="zh-CN" w:eastAsia="zh-CN"/>
              </w:rPr>
              <w:t>[7]林成.贺州酒店预订信息管理系统的设计与实现[D].电子科技大学,2014.</w:t>
            </w:r>
          </w:p>
          <w:p>
            <w:pPr>
              <w:rPr>
                <w:rFonts w:hint="eastAsia" w:asciiTheme="majorEastAsia" w:hAnsiTheme="majorEastAsia" w:eastAsiaTheme="majorEastAsia" w:cstheme="majorEastAsia"/>
                <w:lang w:val="zh-CN" w:eastAsia="zh-CN"/>
              </w:rPr>
            </w:pPr>
            <w:r>
              <w:rPr>
                <w:rFonts w:hint="eastAsia" w:asciiTheme="majorEastAsia" w:hAnsiTheme="majorEastAsia" w:eastAsiaTheme="majorEastAsia" w:cstheme="majorEastAsia"/>
                <w:lang w:val="zh-CN" w:eastAsia="zh-CN"/>
              </w:rPr>
              <w:t>[8]顾勇.酒店管理系统的设计与实施[D].电子科技大学,2014.</w:t>
            </w:r>
          </w:p>
          <w:p>
            <w:pPr>
              <w:rPr>
                <w:rFonts w:hint="eastAsia" w:asciiTheme="majorEastAsia" w:hAnsiTheme="majorEastAsia" w:eastAsiaTheme="majorEastAsia" w:cstheme="majorEastAsia"/>
                <w:lang w:val="zh-CN" w:eastAsia="zh-CN"/>
              </w:rPr>
            </w:pPr>
            <w:r>
              <w:rPr>
                <w:rFonts w:hint="eastAsia" w:asciiTheme="majorEastAsia" w:hAnsiTheme="majorEastAsia" w:eastAsiaTheme="majorEastAsia" w:cstheme="majorEastAsia"/>
                <w:lang w:val="zh-CN" w:eastAsia="zh-CN"/>
              </w:rPr>
              <w:t>[9]王立波.基于Web Service的掌上酒店预订系统的设计与实现[D].电子科技大学,2014.</w:t>
            </w:r>
          </w:p>
          <w:p>
            <w:pPr>
              <w:rPr>
                <w:rFonts w:hint="eastAsia" w:ascii="宋体" w:hAnsi="宋体"/>
              </w:rPr>
            </w:pPr>
            <w:r>
              <w:rPr>
                <w:rFonts w:hint="eastAsia" w:asciiTheme="majorEastAsia" w:hAnsiTheme="majorEastAsia" w:eastAsiaTheme="majorEastAsia" w:cstheme="majorEastAsia"/>
                <w:lang w:val="zh-CN" w:eastAsia="zh-CN"/>
              </w:rPr>
              <w:t>[10]张莉莉.酒店预订系统研究与实现[D].南京理工大学,2013.</w:t>
            </w:r>
          </w:p>
        </w:tc>
      </w:tr>
    </w:tbl>
    <w:p>
      <w:bookmarkStart w:id="2" w:name="_GoBack"/>
      <w:bookmarkEnd w:id="2"/>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光中圆_CNKI">
    <w:panose1 w:val="02000500000000000000"/>
    <w:charset w:val="86"/>
    <w:family w:val="auto"/>
    <w:pitch w:val="default"/>
    <w:sig w:usb0="A00002BF" w:usb1="1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300" w:lineRule="exact"/>
      <w:jc w:val="center"/>
      <w:rPr>
        <w:rFonts w:hint="eastAsia"/>
        <w:b/>
        <w:bCs/>
        <w:sz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multilevel"/>
    <w:tmpl w:val="0000000C"/>
    <w:lvl w:ilvl="0" w:tentative="0">
      <w:start w:val="1"/>
      <w:numFmt w:val="decimal"/>
      <w:lvlText w:val="%1"/>
      <w:lvlJc w:val="left"/>
      <w:pPr>
        <w:tabs>
          <w:tab w:val="left" w:pos="432"/>
        </w:tabs>
        <w:ind w:left="432" w:hanging="432"/>
      </w:pPr>
    </w:lvl>
    <w:lvl w:ilvl="1" w:tentative="0">
      <w:start w:val="1"/>
      <w:numFmt w:val="decimal"/>
      <w:pStyle w:val="2"/>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pStyle w:val="3"/>
      <w:lvlText w:val="%1.%2.%3.%4.%5"/>
      <w:lvlJc w:val="left"/>
      <w:pPr>
        <w:tabs>
          <w:tab w:val="left" w:pos="1008"/>
        </w:tabs>
        <w:ind w:left="1008" w:hanging="1008"/>
      </w:pPr>
    </w:lvl>
    <w:lvl w:ilvl="5" w:tentative="0">
      <w:start w:val="1"/>
      <w:numFmt w:val="decimal"/>
      <w:pStyle w:val="4"/>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00000013"/>
    <w:multiLevelType w:val="singleLevel"/>
    <w:tmpl w:val="00000013"/>
    <w:lvl w:ilvl="0" w:tentative="0">
      <w:start w:val="1"/>
      <w:numFmt w:val="decimal"/>
      <w:suff w:val="nothing"/>
      <w:lvlText w:val="（%1）"/>
      <w:lvlJc w:val="left"/>
    </w:lvl>
  </w:abstractNum>
  <w:abstractNum w:abstractNumId="2">
    <w:nsid w:val="00000016"/>
    <w:multiLevelType w:val="singleLevel"/>
    <w:tmpl w:val="00000016"/>
    <w:lvl w:ilvl="0" w:tentative="0">
      <w:start w:val="1"/>
      <w:numFmt w:val="decimal"/>
      <w:suff w:val="nothing"/>
      <w:lvlText w:val="（%1）"/>
      <w:lvlJc w:val="left"/>
    </w:lvl>
  </w:abstractNum>
  <w:abstractNum w:abstractNumId="3">
    <w:nsid w:val="0000001B"/>
    <w:multiLevelType w:val="multilevel"/>
    <w:tmpl w:val="0000001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00000025"/>
    <w:multiLevelType w:val="singleLevel"/>
    <w:tmpl w:val="00000025"/>
    <w:lvl w:ilvl="0" w:tentative="0">
      <w:start w:val="1"/>
      <w:numFmt w:val="decimal"/>
      <w:suff w:val="nothing"/>
      <w:lvlText w:val="（%1）"/>
      <w:lvlJc w:val="left"/>
    </w:lvl>
  </w:abstractNum>
  <w:abstractNum w:abstractNumId="5">
    <w:nsid w:val="00000030"/>
    <w:multiLevelType w:val="singleLevel"/>
    <w:tmpl w:val="00000030"/>
    <w:lvl w:ilvl="0" w:tentative="0">
      <w:start w:val="1"/>
      <w:numFmt w:val="decimal"/>
      <w:suff w:val="nothing"/>
      <w:lvlText w:val="（%1）"/>
      <w:lvlJc w:val="left"/>
    </w:lvl>
  </w:abstractNum>
  <w:abstractNum w:abstractNumId="6">
    <w:nsid w:val="00000031"/>
    <w:multiLevelType w:val="singleLevel"/>
    <w:tmpl w:val="00000031"/>
    <w:lvl w:ilvl="0" w:tentative="0">
      <w:start w:val="1"/>
      <w:numFmt w:val="decimal"/>
      <w:suff w:val="nothing"/>
      <w:lvlText w:val="（%1）"/>
      <w:lvlJc w:val="left"/>
    </w:lvl>
  </w:abstractNum>
  <w:abstractNum w:abstractNumId="7">
    <w:nsid w:val="00000032"/>
    <w:multiLevelType w:val="multilevel"/>
    <w:tmpl w:val="0000003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00000037"/>
    <w:multiLevelType w:val="multilevel"/>
    <w:tmpl w:val="0000003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00000038"/>
    <w:multiLevelType w:val="singleLevel"/>
    <w:tmpl w:val="00000038"/>
    <w:lvl w:ilvl="0" w:tentative="0">
      <w:start w:val="1"/>
      <w:numFmt w:val="decimal"/>
      <w:suff w:val="nothing"/>
      <w:lvlText w:val="（%1）"/>
      <w:lvlJc w:val="left"/>
    </w:lvl>
  </w:abstractNum>
  <w:abstractNum w:abstractNumId="10">
    <w:nsid w:val="00000039"/>
    <w:multiLevelType w:val="singleLevel"/>
    <w:tmpl w:val="00000039"/>
    <w:lvl w:ilvl="0" w:tentative="0">
      <w:start w:val="1"/>
      <w:numFmt w:val="decimal"/>
      <w:suff w:val="nothing"/>
      <w:lvlText w:val="（%1）"/>
      <w:lvlJc w:val="left"/>
    </w:lvl>
  </w:abstractNum>
  <w:abstractNum w:abstractNumId="11">
    <w:nsid w:val="0000003C"/>
    <w:multiLevelType w:val="multilevel"/>
    <w:tmpl w:val="0000003C"/>
    <w:lvl w:ilvl="0" w:tentative="0">
      <w:start w:val="1"/>
      <w:numFmt w:val="decimal"/>
      <w:lvlText w:val="（%1）"/>
      <w:lvlJc w:val="left"/>
      <w:pPr>
        <w:ind w:left="825" w:hanging="720"/>
      </w:pPr>
      <w:rPr>
        <w:rFonts w:hint="default"/>
        <w:lang w:val="en-US"/>
      </w:rPr>
    </w:lvl>
    <w:lvl w:ilvl="1" w:tentative="0">
      <w:start w:val="1"/>
      <w:numFmt w:val="lowerLetter"/>
      <w:lvlText w:val="%2)"/>
      <w:lvlJc w:val="left"/>
      <w:pPr>
        <w:ind w:left="945" w:hanging="420"/>
      </w:pPr>
    </w:lvl>
    <w:lvl w:ilvl="2" w:tentative="0">
      <w:start w:val="1"/>
      <w:numFmt w:val="lowerRoman"/>
      <w:lvlText w:val="%3."/>
      <w:lvlJc w:val="right"/>
      <w:pPr>
        <w:ind w:left="1365" w:hanging="420"/>
      </w:pPr>
    </w:lvl>
    <w:lvl w:ilvl="3" w:tentative="0">
      <w:start w:val="1"/>
      <w:numFmt w:val="decimal"/>
      <w:lvlText w:val="%4."/>
      <w:lvlJc w:val="left"/>
      <w:pPr>
        <w:ind w:left="1785" w:hanging="420"/>
      </w:pPr>
    </w:lvl>
    <w:lvl w:ilvl="4" w:tentative="0">
      <w:start w:val="1"/>
      <w:numFmt w:val="lowerLetter"/>
      <w:lvlText w:val="%5)"/>
      <w:lvlJc w:val="left"/>
      <w:pPr>
        <w:ind w:left="2205" w:hanging="420"/>
      </w:pPr>
    </w:lvl>
    <w:lvl w:ilvl="5" w:tentative="0">
      <w:start w:val="1"/>
      <w:numFmt w:val="lowerRoman"/>
      <w:lvlText w:val="%6."/>
      <w:lvlJc w:val="right"/>
      <w:pPr>
        <w:ind w:left="2625" w:hanging="420"/>
      </w:pPr>
    </w:lvl>
    <w:lvl w:ilvl="6" w:tentative="0">
      <w:start w:val="1"/>
      <w:numFmt w:val="decimal"/>
      <w:lvlText w:val="%7."/>
      <w:lvlJc w:val="left"/>
      <w:pPr>
        <w:ind w:left="3045" w:hanging="420"/>
      </w:pPr>
    </w:lvl>
    <w:lvl w:ilvl="7" w:tentative="0">
      <w:start w:val="1"/>
      <w:numFmt w:val="lowerLetter"/>
      <w:lvlText w:val="%8)"/>
      <w:lvlJc w:val="left"/>
      <w:pPr>
        <w:ind w:left="3465" w:hanging="420"/>
      </w:pPr>
    </w:lvl>
    <w:lvl w:ilvl="8" w:tentative="0">
      <w:start w:val="1"/>
      <w:numFmt w:val="lowerRoman"/>
      <w:lvlText w:val="%9."/>
      <w:lvlJc w:val="right"/>
      <w:pPr>
        <w:ind w:left="3885" w:hanging="420"/>
      </w:pPr>
    </w:lvl>
  </w:abstractNum>
  <w:abstractNum w:abstractNumId="12">
    <w:nsid w:val="0000003D"/>
    <w:multiLevelType w:val="singleLevel"/>
    <w:tmpl w:val="0000003D"/>
    <w:lvl w:ilvl="0" w:tentative="0">
      <w:start w:val="1"/>
      <w:numFmt w:val="decimal"/>
      <w:suff w:val="nothing"/>
      <w:lvlText w:val="（%1）"/>
      <w:lvlJc w:val="left"/>
    </w:lvl>
  </w:abstractNum>
  <w:abstractNum w:abstractNumId="13">
    <w:nsid w:val="02F959BF"/>
    <w:multiLevelType w:val="singleLevel"/>
    <w:tmpl w:val="02F959BF"/>
    <w:lvl w:ilvl="0" w:tentative="0">
      <w:start w:val="1"/>
      <w:numFmt w:val="decimal"/>
      <w:suff w:val="nothing"/>
      <w:lvlText w:val="%1、"/>
      <w:lvlJc w:val="left"/>
    </w:lvl>
  </w:abstractNum>
  <w:abstractNum w:abstractNumId="14">
    <w:nsid w:val="0B17F9BE"/>
    <w:multiLevelType w:val="singleLevel"/>
    <w:tmpl w:val="0B17F9BE"/>
    <w:lvl w:ilvl="0" w:tentative="0">
      <w:start w:val="1"/>
      <w:numFmt w:val="decimal"/>
      <w:suff w:val="nothing"/>
      <w:lvlText w:val="%1、"/>
      <w:lvlJc w:val="left"/>
    </w:lvl>
  </w:abstractNum>
  <w:abstractNum w:abstractNumId="15">
    <w:nsid w:val="6B38E129"/>
    <w:multiLevelType w:val="singleLevel"/>
    <w:tmpl w:val="6B38E129"/>
    <w:lvl w:ilvl="0" w:tentative="0">
      <w:start w:val="1"/>
      <w:numFmt w:val="decimal"/>
      <w:suff w:val="nothing"/>
      <w:lvlText w:val="%1、"/>
      <w:lvlJc w:val="left"/>
    </w:lvl>
  </w:abstractNum>
  <w:abstractNum w:abstractNumId="16">
    <w:nsid w:val="71FBAEDF"/>
    <w:multiLevelType w:val="singleLevel"/>
    <w:tmpl w:val="71FBAEDF"/>
    <w:lvl w:ilvl="0" w:tentative="0">
      <w:start w:val="1"/>
      <w:numFmt w:val="bullet"/>
      <w:lvlText w:val=""/>
      <w:lvlJc w:val="left"/>
      <w:pPr>
        <w:ind w:left="420" w:hanging="420"/>
      </w:pPr>
      <w:rPr>
        <w:rFonts w:hint="default" w:ascii="Wingdings" w:hAnsi="Wingdings"/>
      </w:rPr>
    </w:lvl>
  </w:abstractNum>
  <w:num w:numId="1">
    <w:abstractNumId w:val="0"/>
  </w:num>
  <w:num w:numId="2">
    <w:abstractNumId w:val="16"/>
  </w:num>
  <w:num w:numId="3">
    <w:abstractNumId w:val="8"/>
  </w:num>
  <w:num w:numId="4">
    <w:abstractNumId w:val="7"/>
  </w:num>
  <w:num w:numId="5">
    <w:abstractNumId w:val="10"/>
  </w:num>
  <w:num w:numId="6">
    <w:abstractNumId w:val="2"/>
  </w:num>
  <w:num w:numId="7">
    <w:abstractNumId w:val="1"/>
  </w:num>
  <w:num w:numId="8">
    <w:abstractNumId w:val="6"/>
  </w:num>
  <w:num w:numId="9">
    <w:abstractNumId w:val="12"/>
  </w:num>
  <w:num w:numId="10">
    <w:abstractNumId w:val="9"/>
  </w:num>
  <w:num w:numId="11">
    <w:abstractNumId w:val="5"/>
  </w:num>
  <w:num w:numId="12">
    <w:abstractNumId w:val="3"/>
  </w:num>
  <w:num w:numId="13">
    <w:abstractNumId w:val="11"/>
  </w:num>
  <w:num w:numId="14">
    <w:abstractNumId w:val="4"/>
  </w:num>
  <w:num w:numId="15">
    <w:abstractNumId w:val="13"/>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3F1269"/>
    <w:rsid w:val="56A674CF"/>
    <w:rsid w:val="71C72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qFormat/>
    <w:uiPriority w:val="0"/>
    <w:pPr>
      <w:keepNext/>
      <w:keepLines/>
      <w:numPr>
        <w:ilvl w:val="1"/>
        <w:numId w:val="1"/>
      </w:numPr>
      <w:spacing w:before="260" w:beforeLines="0" w:after="260" w:afterLines="0" w:line="413" w:lineRule="auto"/>
      <w:outlineLvl w:val="1"/>
    </w:pPr>
    <w:rPr>
      <w:rFonts w:ascii="Arial" w:hAnsi="Arial" w:eastAsia="黑体"/>
      <w:b/>
      <w:bCs/>
      <w:kern w:val="2"/>
      <w:sz w:val="32"/>
      <w:szCs w:val="32"/>
    </w:rPr>
  </w:style>
  <w:style w:type="paragraph" w:styleId="3">
    <w:name w:val="heading 5"/>
    <w:basedOn w:val="1"/>
    <w:next w:val="1"/>
    <w:qFormat/>
    <w:uiPriority w:val="0"/>
    <w:pPr>
      <w:keepNext/>
      <w:keepLines/>
      <w:numPr>
        <w:ilvl w:val="4"/>
        <w:numId w:val="1"/>
      </w:numPr>
      <w:spacing w:before="280" w:beforeLines="0" w:after="290" w:afterLines="0" w:line="372" w:lineRule="auto"/>
      <w:outlineLvl w:val="4"/>
    </w:pPr>
    <w:rPr>
      <w:b/>
      <w:bCs/>
      <w:sz w:val="28"/>
      <w:szCs w:val="28"/>
    </w:rPr>
  </w:style>
  <w:style w:type="paragraph" w:styleId="4">
    <w:name w:val="heading 6"/>
    <w:basedOn w:val="1"/>
    <w:next w:val="1"/>
    <w:qFormat/>
    <w:uiPriority w:val="0"/>
    <w:pPr>
      <w:keepNext/>
      <w:keepLines/>
      <w:numPr>
        <w:ilvl w:val="5"/>
        <w:numId w:val="1"/>
      </w:numPr>
      <w:spacing w:before="240" w:beforeLines="0" w:after="64" w:afterLines="0" w:line="317" w:lineRule="auto"/>
      <w:outlineLvl w:val="5"/>
    </w:pPr>
    <w:rPr>
      <w:rFonts w:ascii="Arial" w:hAnsi="Arial" w:eastAsia="黑体"/>
      <w:b/>
      <w:bCs/>
      <w:sz w:val="24"/>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Normal Indent"/>
    <w:basedOn w:val="1"/>
    <w:qFormat/>
    <w:uiPriority w:val="0"/>
    <w:pPr>
      <w:ind w:firstLine="420"/>
    </w:pPr>
    <w:rPr>
      <w:szCs w:val="20"/>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10">
    <w:name w:val="Hyperlink"/>
    <w:basedOn w:val="9"/>
    <w:qFormat/>
    <w:uiPriority w:val="99"/>
    <w:rPr>
      <w:color w:val="0000FF"/>
      <w:u w:val="single"/>
    </w:rPr>
  </w:style>
  <w:style w:type="paragraph" w:customStyle="1" w:styleId="11">
    <w:name w:val="Normal Indent"/>
    <w:basedOn w:val="1"/>
    <w:qFormat/>
    <w:uiPriority w:val="0"/>
    <w:pPr>
      <w:ind w:firstLine="420"/>
    </w:pPr>
    <w:rPr>
      <w:szCs w:val="20"/>
    </w:rPr>
  </w:style>
  <w:style w:type="character" w:customStyle="1" w:styleId="12">
    <w:name w:val="keyword"/>
    <w:qFormat/>
    <w:uiPriority w:val="0"/>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emf"/><Relationship Id="rId17" Type="http://schemas.openxmlformats.org/officeDocument/2006/relationships/image" Target="media/image12.emf"/><Relationship Id="rId16" Type="http://schemas.openxmlformats.org/officeDocument/2006/relationships/image" Target="media/image11.emf"/><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emf"/><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2022-06-17T03:36:23Z</dcterms:created>
  <dc:creator>赵焘焘</dc:creator>
  <cp:lastModifiedBy>繁华落尽、倾城殇1421487785</cp:lastModifiedBy>
  <dcterms:modified xsi:type="dcterms:W3CDTF">2022-06-17T06:01:47Z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